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color w:val="333333"/>
          <w:sz w:val="28"/>
          <w:szCs w:val="28"/>
          <w:highlight w:val="white"/>
          <w:u w:val="single"/>
        </w:rPr>
      </w:pPr>
      <w:r>
        <w:rPr>
          <w:rFonts w:ascii="Times New Roman" w:hAnsi="Times New Roman" w:eastAsia="Times New Roman" w:cs="Times New Roman"/>
          <w:b/>
          <w:color w:val="333333"/>
          <w:sz w:val="28"/>
          <w:szCs w:val="28"/>
          <w:highlight w:val="white"/>
          <w:u w:val="single"/>
          <w:rtl w:val="0"/>
        </w:rPr>
        <w:t>EXPERIMENT 04</w:t>
      </w:r>
    </w:p>
    <w:p>
      <w:pPr>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b/>
          <w:color w:val="333333"/>
          <w:sz w:val="28"/>
          <w:szCs w:val="28"/>
          <w:highlight w:val="white"/>
          <w:rtl w:val="0"/>
        </w:rPr>
        <w:t xml:space="preserve">Aim: </w:t>
      </w:r>
      <w:r>
        <w:rPr>
          <w:rFonts w:ascii="Times New Roman" w:hAnsi="Times New Roman" w:eastAsia="Times New Roman" w:cs="Times New Roman"/>
          <w:color w:val="333333"/>
          <w:sz w:val="24"/>
          <w:szCs w:val="24"/>
          <w:highlight w:val="white"/>
          <w:rtl w:val="0"/>
        </w:rPr>
        <w:t>Implementation of linear queue.</w:t>
      </w:r>
    </w:p>
    <w:p>
      <w:pPr>
        <w:rPr>
          <w:rFonts w:ascii="Times New Roman" w:hAnsi="Times New Roman" w:eastAsia="Times New Roman" w:cs="Times New Roman"/>
          <w:b/>
          <w:color w:val="333333"/>
          <w:sz w:val="28"/>
          <w:szCs w:val="28"/>
          <w:highlight w:val="white"/>
        </w:rPr>
      </w:pPr>
      <w:r>
        <w:rPr>
          <w:rFonts w:ascii="Times New Roman" w:hAnsi="Times New Roman" w:eastAsia="Times New Roman" w:cs="Times New Roman"/>
          <w:b/>
          <w:color w:val="333333"/>
          <w:sz w:val="28"/>
          <w:szCs w:val="28"/>
          <w:highlight w:val="white"/>
          <w:rtl w:val="0"/>
        </w:rPr>
        <w:t>Objective:</w:t>
      </w:r>
    </w:p>
    <w:p>
      <w:pPr>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4"/>
          <w:szCs w:val="24"/>
          <w:highlight w:val="white"/>
          <w:rtl w:val="0"/>
        </w:rPr>
        <w:t>For implementing queue, we need to keep track of two indices, front and rear. We enqueue an item at the rear and dequeue an item from the front. If we simply increment front and rear indices, then there may be problems, the front may reach the end of the array</w:t>
      </w:r>
    </w:p>
    <w:p>
      <w:pPr>
        <w:rPr>
          <w:rFonts w:ascii="Times New Roman" w:hAnsi="Times New Roman" w:eastAsia="Times New Roman" w:cs="Times New Roman"/>
          <w:b/>
          <w:color w:val="333333"/>
          <w:sz w:val="28"/>
          <w:szCs w:val="28"/>
          <w:highlight w:val="white"/>
        </w:rPr>
      </w:pPr>
      <w:r>
        <w:rPr>
          <w:rFonts w:ascii="Times New Roman" w:hAnsi="Times New Roman" w:eastAsia="Times New Roman" w:cs="Times New Roman"/>
          <w:b/>
          <w:color w:val="333333"/>
          <w:sz w:val="28"/>
          <w:szCs w:val="28"/>
          <w:highlight w:val="white"/>
          <w:rtl w:val="0"/>
        </w:rPr>
        <w:t>Theory:</w:t>
      </w:r>
    </w:p>
    <w:p>
      <w:pPr>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tl w:val="0"/>
        </w:rPr>
        <w:t>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Pr>
          <w:rFonts w:ascii="Times New Roman" w:hAnsi="Times New Roman" w:eastAsia="Times New Roman" w:cs="Times New Roman"/>
          <w:b/>
          <w:color w:val="333333"/>
          <w:sz w:val="24"/>
          <w:szCs w:val="24"/>
          <w:highlight w:val="white"/>
          <w:rtl w:val="0"/>
        </w:rPr>
        <w:t>FIFO (First In First Out) principle</w:t>
      </w:r>
      <w:r>
        <w:rPr>
          <w:rFonts w:ascii="Times New Roman" w:hAnsi="Times New Roman" w:eastAsia="Times New Roman" w:cs="Times New Roman"/>
          <w:color w:val="333333"/>
          <w:sz w:val="24"/>
          <w:szCs w:val="24"/>
          <w:highlight w:val="white"/>
          <w:rtl w:val="0"/>
        </w:rPr>
        <w:t> with the help of variables </w:t>
      </w:r>
      <w:r>
        <w:rPr>
          <w:rFonts w:ascii="Times New Roman" w:hAnsi="Times New Roman" w:eastAsia="Times New Roman" w:cs="Times New Roman"/>
          <w:b/>
          <w:color w:val="333333"/>
          <w:sz w:val="24"/>
          <w:szCs w:val="24"/>
          <w:highlight w:val="white"/>
          <w:rtl w:val="0"/>
        </w:rPr>
        <w:t>'front'</w:t>
      </w:r>
      <w:r>
        <w:rPr>
          <w:rFonts w:ascii="Times New Roman" w:hAnsi="Times New Roman" w:eastAsia="Times New Roman" w:cs="Times New Roman"/>
          <w:color w:val="333333"/>
          <w:sz w:val="24"/>
          <w:szCs w:val="24"/>
          <w:highlight w:val="white"/>
          <w:rtl w:val="0"/>
        </w:rPr>
        <w:t> and '</w:t>
      </w:r>
      <w:r>
        <w:rPr>
          <w:rFonts w:ascii="Times New Roman" w:hAnsi="Times New Roman" w:eastAsia="Times New Roman" w:cs="Times New Roman"/>
          <w:b/>
          <w:color w:val="333333"/>
          <w:sz w:val="24"/>
          <w:szCs w:val="24"/>
          <w:highlight w:val="white"/>
          <w:rtl w:val="0"/>
        </w:rPr>
        <w:t>rear</w:t>
      </w:r>
      <w:r>
        <w:rPr>
          <w:rFonts w:ascii="Times New Roman" w:hAnsi="Times New Roman" w:eastAsia="Times New Roman" w:cs="Times New Roman"/>
          <w:color w:val="333333"/>
          <w:sz w:val="24"/>
          <w:szCs w:val="24"/>
          <w:highlight w:val="white"/>
          <w:rtl w:val="0"/>
        </w:rPr>
        <w:t>'. Initially both '</w:t>
      </w:r>
      <w:r>
        <w:rPr>
          <w:rFonts w:ascii="Times New Roman" w:hAnsi="Times New Roman" w:eastAsia="Times New Roman" w:cs="Times New Roman"/>
          <w:b/>
          <w:color w:val="333333"/>
          <w:sz w:val="24"/>
          <w:szCs w:val="24"/>
          <w:highlight w:val="white"/>
          <w:rtl w:val="0"/>
        </w:rPr>
        <w:t>front</w:t>
      </w:r>
      <w:r>
        <w:rPr>
          <w:rFonts w:ascii="Times New Roman" w:hAnsi="Times New Roman" w:eastAsia="Times New Roman" w:cs="Times New Roman"/>
          <w:color w:val="333333"/>
          <w:sz w:val="24"/>
          <w:szCs w:val="24"/>
          <w:highlight w:val="white"/>
          <w:rtl w:val="0"/>
        </w:rPr>
        <w:t>' and '</w:t>
      </w:r>
      <w:r>
        <w:rPr>
          <w:rFonts w:ascii="Times New Roman" w:hAnsi="Times New Roman" w:eastAsia="Times New Roman" w:cs="Times New Roman"/>
          <w:b/>
          <w:color w:val="333333"/>
          <w:sz w:val="24"/>
          <w:szCs w:val="24"/>
          <w:highlight w:val="white"/>
          <w:rtl w:val="0"/>
        </w:rPr>
        <w:t>rear</w:t>
      </w:r>
      <w:r>
        <w:rPr>
          <w:rFonts w:ascii="Times New Roman" w:hAnsi="Times New Roman" w:eastAsia="Times New Roman" w:cs="Times New Roman"/>
          <w:color w:val="333333"/>
          <w:sz w:val="24"/>
          <w:szCs w:val="24"/>
          <w:highlight w:val="white"/>
          <w:rtl w:val="0"/>
        </w:rPr>
        <w:t>' are set to -1. Whenever, we want to insert a new value into the queue, increment '</w:t>
      </w:r>
      <w:r>
        <w:rPr>
          <w:rFonts w:ascii="Times New Roman" w:hAnsi="Times New Roman" w:eastAsia="Times New Roman" w:cs="Times New Roman"/>
          <w:b/>
          <w:color w:val="333333"/>
          <w:sz w:val="24"/>
          <w:szCs w:val="24"/>
          <w:highlight w:val="white"/>
          <w:rtl w:val="0"/>
        </w:rPr>
        <w:t>rear</w:t>
      </w:r>
      <w:r>
        <w:rPr>
          <w:rFonts w:ascii="Times New Roman" w:hAnsi="Times New Roman" w:eastAsia="Times New Roman" w:cs="Times New Roman"/>
          <w:color w:val="333333"/>
          <w:sz w:val="24"/>
          <w:szCs w:val="24"/>
          <w:highlight w:val="white"/>
          <w:rtl w:val="0"/>
        </w:rPr>
        <w:t>' value by one and then insert at that position. Whenever we want to delete a value from the queue, then delete the element which is at 'front' position and increment 'front' value by one.</w:t>
      </w:r>
    </w:p>
    <w:p>
      <w:pPr>
        <w:rPr>
          <w:rFonts w:ascii="Times New Roman" w:hAnsi="Times New Roman" w:eastAsia="Times New Roman" w:cs="Times New Roman"/>
          <w:color w:val="333333"/>
          <w:sz w:val="24"/>
          <w:szCs w:val="24"/>
          <w:highlight w:val="white"/>
        </w:rPr>
      </w:pPr>
    </w:p>
    <w:p>
      <w:pPr>
        <w:rPr>
          <w:rFonts w:ascii="Times New Roman" w:hAnsi="Times New Roman" w:eastAsia="Times New Roman" w:cs="Times New Roman"/>
          <w:color w:val="333333"/>
          <w:sz w:val="24"/>
          <w:szCs w:val="24"/>
          <w:highlight w:val="white"/>
        </w:rPr>
      </w:pPr>
    </w:p>
    <w:p>
      <w:pPr>
        <w:shd w:val="clear" w:fill="FFFFFF"/>
        <w:spacing w:before="300" w:after="15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Algorithm:</w:t>
      </w:r>
    </w:p>
    <w:p>
      <w:pPr>
        <w:shd w:val="clear" w:fill="FFFFFF"/>
        <w:spacing w:before="300" w:after="150" w:line="240" w:lineRule="auto"/>
        <w:jc w:val="both"/>
        <w:rPr>
          <w:rFonts w:ascii="Times New Roman" w:hAnsi="Times New Roman" w:eastAsia="Times New Roman" w:cs="Times New Roman"/>
          <w:b/>
          <w:color w:val="E00D50"/>
          <w:sz w:val="24"/>
          <w:szCs w:val="24"/>
        </w:rPr>
      </w:pPr>
      <w:r>
        <w:rPr>
          <w:rFonts w:ascii="Times New Roman" w:hAnsi="Times New Roman" w:eastAsia="Times New Roman" w:cs="Times New Roman"/>
          <w:b/>
          <w:color w:val="E00D50"/>
          <w:sz w:val="24"/>
          <w:szCs w:val="24"/>
          <w:rtl w:val="0"/>
        </w:rPr>
        <w:t>Queue Operations using Array</w:t>
      </w:r>
    </w:p>
    <w:p>
      <w:pPr>
        <w:shd w:val="clear" w:fill="FFFFFF"/>
        <w:spacing w:after="150" w:line="240" w:lineRule="auto"/>
        <w:jc w:val="both"/>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tl w:val="0"/>
        </w:rPr>
        <w:t>Queue data structure using array can be implemented as follows...</w:t>
      </w:r>
      <w:r>
        <w:rPr>
          <w:rFonts w:ascii="Times New Roman" w:hAnsi="Times New Roman" w:eastAsia="Times New Roman" w:cs="Times New Roman"/>
          <w:color w:val="333333"/>
          <w:sz w:val="24"/>
          <w:szCs w:val="24"/>
          <w:rtl w:val="0"/>
        </w:rPr>
        <w:br w:type="textWrapping"/>
      </w:r>
      <w:r>
        <w:rPr>
          <w:rFonts w:ascii="Times New Roman" w:hAnsi="Times New Roman" w:eastAsia="Times New Roman" w:cs="Times New Roman"/>
          <w:color w:val="333333"/>
          <w:sz w:val="24"/>
          <w:szCs w:val="24"/>
          <w:rtl w:val="0"/>
        </w:rPr>
        <w:br w:type="textWrapping"/>
      </w:r>
      <w:r>
        <w:rPr>
          <w:rFonts w:ascii="Times New Roman" w:hAnsi="Times New Roman" w:eastAsia="Times New Roman" w:cs="Times New Roman"/>
          <w:color w:val="333333"/>
          <w:sz w:val="24"/>
          <w:szCs w:val="24"/>
          <w:rtl w:val="0"/>
        </w:rPr>
        <w:t>Before we implement actual operations, first follow the below steps to create an empty queue.</w:t>
      </w:r>
    </w:p>
    <w:p>
      <w:pPr>
        <w:numPr>
          <w:ilvl w:val="0"/>
          <w:numId w:val="1"/>
        </w:numPr>
        <w:shd w:val="clear" w:fill="FFFFFF"/>
        <w:spacing w:before="280" w:after="0" w:line="240" w:lineRule="auto"/>
        <w:ind w:left="720" w:hanging="360"/>
        <w:jc w:val="both"/>
        <w:rPr>
          <w:color w:val="333333"/>
          <w:sz w:val="8"/>
          <w:szCs w:val="8"/>
        </w:rPr>
      </w:pPr>
      <w:r>
        <w:rPr>
          <w:rFonts w:ascii="Times New Roman" w:hAnsi="Times New Roman" w:eastAsia="Times New Roman" w:cs="Times New Roman"/>
          <w:b/>
          <w:color w:val="162F59"/>
          <w:sz w:val="24"/>
          <w:szCs w:val="24"/>
          <w:rtl w:val="0"/>
        </w:rPr>
        <w:t>Step 1 - </w:t>
      </w:r>
      <w:r>
        <w:rPr>
          <w:rFonts w:ascii="Times New Roman" w:hAnsi="Times New Roman" w:eastAsia="Times New Roman" w:cs="Times New Roman"/>
          <w:color w:val="333333"/>
          <w:sz w:val="24"/>
          <w:szCs w:val="24"/>
          <w:rtl w:val="0"/>
        </w:rPr>
        <w:t>Include all the </w:t>
      </w:r>
      <w:r>
        <w:rPr>
          <w:rFonts w:ascii="Times New Roman" w:hAnsi="Times New Roman" w:eastAsia="Times New Roman" w:cs="Times New Roman"/>
          <w:b/>
          <w:color w:val="333333"/>
          <w:sz w:val="24"/>
          <w:szCs w:val="24"/>
          <w:rtl w:val="0"/>
        </w:rPr>
        <w:t>header files</w:t>
      </w:r>
      <w:r>
        <w:rPr>
          <w:rFonts w:ascii="Times New Roman" w:hAnsi="Times New Roman" w:eastAsia="Times New Roman" w:cs="Times New Roman"/>
          <w:color w:val="333333"/>
          <w:sz w:val="24"/>
          <w:szCs w:val="24"/>
          <w:rtl w:val="0"/>
        </w:rPr>
        <w:t> which are used in the program and define a constant </w:t>
      </w:r>
      <w:r>
        <w:rPr>
          <w:rFonts w:ascii="Times New Roman" w:hAnsi="Times New Roman" w:eastAsia="Times New Roman" w:cs="Times New Roman"/>
          <w:b/>
          <w:color w:val="333333"/>
          <w:sz w:val="24"/>
          <w:szCs w:val="24"/>
          <w:rtl w:val="0"/>
        </w:rPr>
        <w:t>'SIZE'</w:t>
      </w:r>
      <w:r>
        <w:rPr>
          <w:rFonts w:ascii="Times New Roman" w:hAnsi="Times New Roman" w:eastAsia="Times New Roman" w:cs="Times New Roman"/>
          <w:color w:val="333333"/>
          <w:sz w:val="24"/>
          <w:szCs w:val="24"/>
          <w:rtl w:val="0"/>
        </w:rPr>
        <w:t> with specific value.</w:t>
      </w:r>
    </w:p>
    <w:p>
      <w:pPr>
        <w:numPr>
          <w:ilvl w:val="0"/>
          <w:numId w:val="1"/>
        </w:numPr>
        <w:shd w:val="clear" w:fill="FFFFFF"/>
        <w:spacing w:before="0" w:after="0" w:line="240" w:lineRule="auto"/>
        <w:ind w:left="720" w:hanging="360"/>
        <w:jc w:val="both"/>
        <w:rPr>
          <w:color w:val="333333"/>
          <w:sz w:val="8"/>
          <w:szCs w:val="8"/>
        </w:rPr>
      </w:pPr>
      <w:r>
        <w:rPr>
          <w:rFonts w:ascii="Times New Roman" w:hAnsi="Times New Roman" w:eastAsia="Times New Roman" w:cs="Times New Roman"/>
          <w:b/>
          <w:color w:val="162F59"/>
          <w:sz w:val="24"/>
          <w:szCs w:val="24"/>
          <w:rtl w:val="0"/>
        </w:rPr>
        <w:t>Step 2 - </w:t>
      </w:r>
      <w:r>
        <w:rPr>
          <w:rFonts w:ascii="Times New Roman" w:hAnsi="Times New Roman" w:eastAsia="Times New Roman" w:cs="Times New Roman"/>
          <w:color w:val="333333"/>
          <w:sz w:val="24"/>
          <w:szCs w:val="24"/>
          <w:rtl w:val="0"/>
        </w:rPr>
        <w:t>Declare all the </w:t>
      </w:r>
      <w:r>
        <w:rPr>
          <w:rFonts w:ascii="Times New Roman" w:hAnsi="Times New Roman" w:eastAsia="Times New Roman" w:cs="Times New Roman"/>
          <w:b/>
          <w:color w:val="333333"/>
          <w:sz w:val="24"/>
          <w:szCs w:val="24"/>
          <w:rtl w:val="0"/>
        </w:rPr>
        <w:t>user defined functions</w:t>
      </w:r>
      <w:r>
        <w:rPr>
          <w:rFonts w:ascii="Times New Roman" w:hAnsi="Times New Roman" w:eastAsia="Times New Roman" w:cs="Times New Roman"/>
          <w:color w:val="333333"/>
          <w:sz w:val="24"/>
          <w:szCs w:val="24"/>
          <w:rtl w:val="0"/>
        </w:rPr>
        <w:t> which are used in queue implementation.</w:t>
      </w:r>
    </w:p>
    <w:p>
      <w:pPr>
        <w:numPr>
          <w:ilvl w:val="0"/>
          <w:numId w:val="1"/>
        </w:numPr>
        <w:shd w:val="clear" w:fill="FFFFFF"/>
        <w:spacing w:before="0" w:after="0" w:line="240" w:lineRule="auto"/>
        <w:ind w:left="720" w:hanging="360"/>
        <w:jc w:val="both"/>
        <w:rPr>
          <w:color w:val="333333"/>
          <w:sz w:val="8"/>
          <w:szCs w:val="8"/>
        </w:rPr>
      </w:pPr>
      <w:r>
        <w:rPr>
          <w:rFonts w:ascii="Times New Roman" w:hAnsi="Times New Roman" w:eastAsia="Times New Roman" w:cs="Times New Roman"/>
          <w:b/>
          <w:color w:val="162F59"/>
          <w:sz w:val="24"/>
          <w:szCs w:val="24"/>
          <w:rtl w:val="0"/>
        </w:rPr>
        <w:t>Step 3 - </w:t>
      </w:r>
      <w:r>
        <w:rPr>
          <w:rFonts w:ascii="Times New Roman" w:hAnsi="Times New Roman" w:eastAsia="Times New Roman" w:cs="Times New Roman"/>
          <w:color w:val="333333"/>
          <w:sz w:val="24"/>
          <w:szCs w:val="24"/>
          <w:rtl w:val="0"/>
        </w:rPr>
        <w:t>Create a one dimensional array with above defined SIZE (</w:t>
      </w:r>
      <w:r>
        <w:rPr>
          <w:rFonts w:ascii="Times New Roman" w:hAnsi="Times New Roman" w:eastAsia="Times New Roman" w:cs="Times New Roman"/>
          <w:b/>
          <w:color w:val="333333"/>
          <w:sz w:val="24"/>
          <w:szCs w:val="24"/>
          <w:rtl w:val="0"/>
        </w:rPr>
        <w:t>int queue[SIZE]</w:t>
      </w:r>
      <w:r>
        <w:rPr>
          <w:rFonts w:ascii="Times New Roman" w:hAnsi="Times New Roman" w:eastAsia="Times New Roman" w:cs="Times New Roman"/>
          <w:color w:val="333333"/>
          <w:sz w:val="24"/>
          <w:szCs w:val="24"/>
          <w:rtl w:val="0"/>
        </w:rPr>
        <w:t>)</w:t>
      </w:r>
    </w:p>
    <w:p>
      <w:pPr>
        <w:numPr>
          <w:ilvl w:val="0"/>
          <w:numId w:val="1"/>
        </w:numPr>
        <w:shd w:val="clear" w:fill="FFFFFF"/>
        <w:spacing w:before="0" w:after="0" w:line="240" w:lineRule="auto"/>
        <w:ind w:left="720" w:hanging="360"/>
        <w:jc w:val="both"/>
        <w:rPr>
          <w:color w:val="333333"/>
          <w:sz w:val="8"/>
          <w:szCs w:val="8"/>
        </w:rPr>
      </w:pPr>
      <w:r>
        <w:rPr>
          <w:rFonts w:ascii="Times New Roman" w:hAnsi="Times New Roman" w:eastAsia="Times New Roman" w:cs="Times New Roman"/>
          <w:b/>
          <w:color w:val="162F59"/>
          <w:sz w:val="24"/>
          <w:szCs w:val="24"/>
          <w:rtl w:val="0"/>
        </w:rPr>
        <w:t>Step 4 - </w:t>
      </w:r>
      <w:r>
        <w:rPr>
          <w:rFonts w:ascii="Times New Roman" w:hAnsi="Times New Roman" w:eastAsia="Times New Roman" w:cs="Times New Roman"/>
          <w:color w:val="333333"/>
          <w:sz w:val="24"/>
          <w:szCs w:val="24"/>
          <w:rtl w:val="0"/>
        </w:rPr>
        <w:t>Define two integer variables </w:t>
      </w:r>
      <w:r>
        <w:rPr>
          <w:rFonts w:ascii="Times New Roman" w:hAnsi="Times New Roman" w:eastAsia="Times New Roman" w:cs="Times New Roman"/>
          <w:b/>
          <w:color w:val="333333"/>
          <w:sz w:val="24"/>
          <w:szCs w:val="24"/>
          <w:rtl w:val="0"/>
        </w:rPr>
        <w:t>'front'</w:t>
      </w:r>
      <w:r>
        <w:rPr>
          <w:rFonts w:ascii="Times New Roman" w:hAnsi="Times New Roman" w:eastAsia="Times New Roman" w:cs="Times New Roman"/>
          <w:color w:val="333333"/>
          <w:sz w:val="24"/>
          <w:szCs w:val="24"/>
          <w:rtl w:val="0"/>
        </w:rPr>
        <w:t> and '</w:t>
      </w:r>
      <w:r>
        <w:rPr>
          <w:rFonts w:ascii="Times New Roman" w:hAnsi="Times New Roman" w:eastAsia="Times New Roman" w:cs="Times New Roman"/>
          <w:b/>
          <w:color w:val="333333"/>
          <w:sz w:val="24"/>
          <w:szCs w:val="24"/>
          <w:rtl w:val="0"/>
        </w:rPr>
        <w:t>rear</w:t>
      </w:r>
      <w:r>
        <w:rPr>
          <w:rFonts w:ascii="Times New Roman" w:hAnsi="Times New Roman" w:eastAsia="Times New Roman" w:cs="Times New Roman"/>
          <w:color w:val="333333"/>
          <w:sz w:val="24"/>
          <w:szCs w:val="24"/>
          <w:rtl w:val="0"/>
        </w:rPr>
        <w:t>' and initialize both with </w:t>
      </w:r>
      <w:r>
        <w:rPr>
          <w:rFonts w:ascii="Times New Roman" w:hAnsi="Times New Roman" w:eastAsia="Times New Roman" w:cs="Times New Roman"/>
          <w:b/>
          <w:color w:val="333333"/>
          <w:sz w:val="24"/>
          <w:szCs w:val="24"/>
          <w:rtl w:val="0"/>
        </w:rPr>
        <w:t>'-1'</w:t>
      </w:r>
      <w:r>
        <w:rPr>
          <w:rFonts w:ascii="Times New Roman" w:hAnsi="Times New Roman" w:eastAsia="Times New Roman" w:cs="Times New Roman"/>
          <w:color w:val="333333"/>
          <w:sz w:val="24"/>
          <w:szCs w:val="24"/>
          <w:rtl w:val="0"/>
        </w:rPr>
        <w:t>. (</w:t>
      </w:r>
      <w:r>
        <w:rPr>
          <w:rFonts w:ascii="Times New Roman" w:hAnsi="Times New Roman" w:eastAsia="Times New Roman" w:cs="Times New Roman"/>
          <w:b/>
          <w:color w:val="333333"/>
          <w:sz w:val="24"/>
          <w:szCs w:val="24"/>
          <w:rtl w:val="0"/>
        </w:rPr>
        <w:t>int front = -1, rear = -1</w:t>
      </w:r>
      <w:r>
        <w:rPr>
          <w:rFonts w:ascii="Times New Roman" w:hAnsi="Times New Roman" w:eastAsia="Times New Roman" w:cs="Times New Roman"/>
          <w:color w:val="333333"/>
          <w:sz w:val="24"/>
          <w:szCs w:val="24"/>
          <w:rtl w:val="0"/>
        </w:rPr>
        <w:t>)</w:t>
      </w:r>
    </w:p>
    <w:p>
      <w:pPr>
        <w:numPr>
          <w:ilvl w:val="0"/>
          <w:numId w:val="1"/>
        </w:numPr>
        <w:shd w:val="clear" w:fill="FFFFFF"/>
        <w:spacing w:before="0" w:after="280" w:line="240" w:lineRule="auto"/>
        <w:ind w:left="720" w:hanging="360"/>
        <w:jc w:val="both"/>
        <w:rPr>
          <w:color w:val="333333"/>
          <w:sz w:val="8"/>
          <w:szCs w:val="8"/>
        </w:rPr>
      </w:pPr>
      <w:r>
        <w:rPr>
          <w:rFonts w:ascii="Times New Roman" w:hAnsi="Times New Roman" w:eastAsia="Times New Roman" w:cs="Times New Roman"/>
          <w:b/>
          <w:color w:val="162F59"/>
          <w:sz w:val="24"/>
          <w:szCs w:val="24"/>
          <w:rtl w:val="0"/>
        </w:rPr>
        <w:t>Step 5 - </w:t>
      </w:r>
      <w:r>
        <w:rPr>
          <w:rFonts w:ascii="Times New Roman" w:hAnsi="Times New Roman" w:eastAsia="Times New Roman" w:cs="Times New Roman"/>
          <w:color w:val="333333"/>
          <w:sz w:val="24"/>
          <w:szCs w:val="24"/>
          <w:rtl w:val="0"/>
        </w:rPr>
        <w:t>Then implement main method by displaying menu of operations list and make suitable function calls to perform operation selected by the user on queue.</w:t>
      </w:r>
    </w:p>
    <w:p>
      <w:pPr>
        <w:shd w:val="clear" w:fill="FFFFFF"/>
        <w:spacing w:before="300" w:after="150" w:line="240" w:lineRule="auto"/>
        <w:jc w:val="both"/>
        <w:rPr>
          <w:rFonts w:ascii="Arial" w:hAnsi="Arial" w:eastAsia="Arial" w:cs="Arial"/>
          <w:b/>
          <w:color w:val="E00D50"/>
          <w:sz w:val="24"/>
          <w:szCs w:val="24"/>
        </w:rPr>
      </w:pPr>
      <w:r>
        <w:rPr>
          <w:rFonts w:ascii="Arial" w:hAnsi="Arial" w:eastAsia="Arial" w:cs="Arial"/>
          <w:b/>
          <w:color w:val="E00D50"/>
          <w:sz w:val="24"/>
          <w:szCs w:val="24"/>
          <w:rtl w:val="0"/>
        </w:rPr>
        <w:t>enQueue(value) - Inserting value into the queue</w:t>
      </w:r>
    </w:p>
    <w:p>
      <w:pPr>
        <w:shd w:val="clear" w:fill="FFFFFF"/>
        <w:spacing w:after="150" w:line="240" w:lineRule="auto"/>
        <w:jc w:val="both"/>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tl w:val="0"/>
        </w:rPr>
        <w:t>In a queue data structure, enQueue() is a function used to insert a new element into the queue. In a queue, the new element is always inserted at </w:t>
      </w:r>
      <w:r>
        <w:rPr>
          <w:rFonts w:ascii="Times New Roman" w:hAnsi="Times New Roman" w:eastAsia="Times New Roman" w:cs="Times New Roman"/>
          <w:b/>
          <w:color w:val="333333"/>
          <w:sz w:val="24"/>
          <w:szCs w:val="24"/>
          <w:rtl w:val="0"/>
        </w:rPr>
        <w:t>rear</w:t>
      </w:r>
      <w:r>
        <w:rPr>
          <w:rFonts w:ascii="Times New Roman" w:hAnsi="Times New Roman" w:eastAsia="Times New Roman" w:cs="Times New Roman"/>
          <w:color w:val="333333"/>
          <w:sz w:val="24"/>
          <w:szCs w:val="24"/>
          <w:rtl w:val="0"/>
        </w:rPr>
        <w:t> position. The enQueue() function takes one integer value as a parameter and inserts that value into the queue. We can use the following steps to insert an element into the queue...</w:t>
      </w:r>
    </w:p>
    <w:p>
      <w:pPr>
        <w:numPr>
          <w:ilvl w:val="0"/>
          <w:numId w:val="2"/>
        </w:numPr>
        <w:shd w:val="clear" w:fill="FFFFFF"/>
        <w:spacing w:before="280" w:after="0" w:line="240" w:lineRule="auto"/>
        <w:ind w:left="720" w:hanging="360"/>
        <w:jc w:val="both"/>
        <w:rPr>
          <w:color w:val="333333"/>
          <w:sz w:val="8"/>
          <w:szCs w:val="8"/>
        </w:rPr>
      </w:pPr>
      <w:r>
        <w:rPr>
          <w:rFonts w:ascii="Times New Roman" w:hAnsi="Times New Roman" w:eastAsia="Times New Roman" w:cs="Times New Roman"/>
          <w:b/>
          <w:color w:val="162F59"/>
          <w:sz w:val="24"/>
          <w:szCs w:val="24"/>
          <w:rtl w:val="0"/>
        </w:rPr>
        <w:t>Step 1 - </w:t>
      </w:r>
      <w:r>
        <w:rPr>
          <w:rFonts w:ascii="Times New Roman" w:hAnsi="Times New Roman" w:eastAsia="Times New Roman" w:cs="Times New Roman"/>
          <w:color w:val="333333"/>
          <w:sz w:val="24"/>
          <w:szCs w:val="24"/>
          <w:rtl w:val="0"/>
        </w:rPr>
        <w:t>Check whether </w:t>
      </w:r>
      <w:r>
        <w:rPr>
          <w:rFonts w:ascii="Times New Roman" w:hAnsi="Times New Roman" w:eastAsia="Times New Roman" w:cs="Times New Roman"/>
          <w:b/>
          <w:color w:val="333333"/>
          <w:sz w:val="24"/>
          <w:szCs w:val="24"/>
          <w:rtl w:val="0"/>
        </w:rPr>
        <w:t>queue</w:t>
      </w:r>
      <w:r>
        <w:rPr>
          <w:rFonts w:ascii="Times New Roman" w:hAnsi="Times New Roman" w:eastAsia="Times New Roman" w:cs="Times New Roman"/>
          <w:color w:val="333333"/>
          <w:sz w:val="24"/>
          <w:szCs w:val="24"/>
          <w:rtl w:val="0"/>
        </w:rPr>
        <w:t> is </w:t>
      </w:r>
      <w:r>
        <w:rPr>
          <w:rFonts w:ascii="Times New Roman" w:hAnsi="Times New Roman" w:eastAsia="Times New Roman" w:cs="Times New Roman"/>
          <w:b/>
          <w:color w:val="333333"/>
          <w:sz w:val="24"/>
          <w:szCs w:val="24"/>
          <w:rtl w:val="0"/>
        </w:rPr>
        <w:t>FULL</w:t>
      </w:r>
      <w:r>
        <w:rPr>
          <w:rFonts w:ascii="Times New Roman" w:hAnsi="Times New Roman" w:eastAsia="Times New Roman" w:cs="Times New Roman"/>
          <w:color w:val="333333"/>
          <w:sz w:val="24"/>
          <w:szCs w:val="24"/>
          <w:rtl w:val="0"/>
        </w:rPr>
        <w:t>. (</w:t>
      </w:r>
      <w:r>
        <w:rPr>
          <w:rFonts w:ascii="Times New Roman" w:hAnsi="Times New Roman" w:eastAsia="Times New Roman" w:cs="Times New Roman"/>
          <w:b/>
          <w:color w:val="333333"/>
          <w:sz w:val="24"/>
          <w:szCs w:val="24"/>
          <w:rtl w:val="0"/>
        </w:rPr>
        <w:t>rear == SIZE-1</w:t>
      </w:r>
      <w:r>
        <w:rPr>
          <w:rFonts w:ascii="Times New Roman" w:hAnsi="Times New Roman" w:eastAsia="Times New Roman" w:cs="Times New Roman"/>
          <w:color w:val="333333"/>
          <w:sz w:val="24"/>
          <w:szCs w:val="24"/>
          <w:rtl w:val="0"/>
        </w:rPr>
        <w:t>)</w:t>
      </w:r>
    </w:p>
    <w:p>
      <w:pPr>
        <w:numPr>
          <w:ilvl w:val="0"/>
          <w:numId w:val="2"/>
        </w:numPr>
        <w:shd w:val="clear" w:fill="FFFFFF"/>
        <w:spacing w:before="0" w:after="0" w:line="240" w:lineRule="auto"/>
        <w:ind w:left="720" w:hanging="360"/>
        <w:jc w:val="both"/>
        <w:rPr>
          <w:color w:val="333333"/>
          <w:sz w:val="8"/>
          <w:szCs w:val="8"/>
        </w:rPr>
      </w:pPr>
      <w:r>
        <w:rPr>
          <w:rFonts w:ascii="Times New Roman" w:hAnsi="Times New Roman" w:eastAsia="Times New Roman" w:cs="Times New Roman"/>
          <w:b/>
          <w:color w:val="162F59"/>
          <w:sz w:val="24"/>
          <w:szCs w:val="24"/>
          <w:rtl w:val="0"/>
        </w:rPr>
        <w:t>Step 2 - </w:t>
      </w:r>
      <w:r>
        <w:rPr>
          <w:rFonts w:ascii="Times New Roman" w:hAnsi="Times New Roman" w:eastAsia="Times New Roman" w:cs="Times New Roman"/>
          <w:color w:val="333333"/>
          <w:sz w:val="24"/>
          <w:szCs w:val="24"/>
          <w:rtl w:val="0"/>
        </w:rPr>
        <w:t>If it is </w:t>
      </w:r>
      <w:r>
        <w:rPr>
          <w:rFonts w:ascii="Times New Roman" w:hAnsi="Times New Roman" w:eastAsia="Times New Roman" w:cs="Times New Roman"/>
          <w:b/>
          <w:color w:val="333333"/>
          <w:sz w:val="24"/>
          <w:szCs w:val="24"/>
          <w:rtl w:val="0"/>
        </w:rPr>
        <w:t>FULL</w:t>
      </w:r>
      <w:r>
        <w:rPr>
          <w:rFonts w:ascii="Times New Roman" w:hAnsi="Times New Roman" w:eastAsia="Times New Roman" w:cs="Times New Roman"/>
          <w:color w:val="333333"/>
          <w:sz w:val="24"/>
          <w:szCs w:val="24"/>
          <w:rtl w:val="0"/>
        </w:rPr>
        <w:t>, then display </w:t>
      </w:r>
      <w:r>
        <w:rPr>
          <w:rFonts w:ascii="Times New Roman" w:hAnsi="Times New Roman" w:eastAsia="Times New Roman" w:cs="Times New Roman"/>
          <w:b/>
          <w:color w:val="333333"/>
          <w:sz w:val="24"/>
          <w:szCs w:val="24"/>
          <w:rtl w:val="0"/>
        </w:rPr>
        <w:t>"Queue is FULL!!! Insertion is not possible!!!"</w:t>
      </w:r>
      <w:r>
        <w:rPr>
          <w:rFonts w:ascii="Times New Roman" w:hAnsi="Times New Roman" w:eastAsia="Times New Roman" w:cs="Times New Roman"/>
          <w:color w:val="333333"/>
          <w:sz w:val="24"/>
          <w:szCs w:val="24"/>
          <w:rtl w:val="0"/>
        </w:rPr>
        <w:t> and terminate the function.</w:t>
      </w:r>
    </w:p>
    <w:p>
      <w:pPr>
        <w:numPr>
          <w:ilvl w:val="0"/>
          <w:numId w:val="2"/>
        </w:numPr>
        <w:shd w:val="clear" w:fill="FFFFFF"/>
        <w:spacing w:before="0" w:after="280" w:line="240" w:lineRule="auto"/>
        <w:ind w:left="720" w:hanging="360"/>
        <w:jc w:val="both"/>
        <w:rPr>
          <w:color w:val="333333"/>
          <w:sz w:val="8"/>
          <w:szCs w:val="8"/>
        </w:rPr>
      </w:pPr>
      <w:r>
        <w:rPr>
          <w:rFonts w:ascii="Times New Roman" w:hAnsi="Times New Roman" w:eastAsia="Times New Roman" w:cs="Times New Roman"/>
          <w:b/>
          <w:color w:val="162F59"/>
          <w:sz w:val="24"/>
          <w:szCs w:val="24"/>
          <w:rtl w:val="0"/>
        </w:rPr>
        <w:t>Step 3 - </w:t>
      </w:r>
      <w:r>
        <w:rPr>
          <w:rFonts w:ascii="Times New Roman" w:hAnsi="Times New Roman" w:eastAsia="Times New Roman" w:cs="Times New Roman"/>
          <w:color w:val="333333"/>
          <w:sz w:val="24"/>
          <w:szCs w:val="24"/>
          <w:rtl w:val="0"/>
        </w:rPr>
        <w:t>If it is </w:t>
      </w:r>
      <w:r>
        <w:rPr>
          <w:rFonts w:ascii="Times New Roman" w:hAnsi="Times New Roman" w:eastAsia="Times New Roman" w:cs="Times New Roman"/>
          <w:b/>
          <w:color w:val="333333"/>
          <w:sz w:val="24"/>
          <w:szCs w:val="24"/>
          <w:rtl w:val="0"/>
        </w:rPr>
        <w:t>NOT FULL</w:t>
      </w:r>
      <w:r>
        <w:rPr>
          <w:rFonts w:ascii="Times New Roman" w:hAnsi="Times New Roman" w:eastAsia="Times New Roman" w:cs="Times New Roman"/>
          <w:color w:val="333333"/>
          <w:sz w:val="24"/>
          <w:szCs w:val="24"/>
          <w:rtl w:val="0"/>
        </w:rPr>
        <w:t>, then increment </w:t>
      </w:r>
      <w:r>
        <w:rPr>
          <w:rFonts w:ascii="Times New Roman" w:hAnsi="Times New Roman" w:eastAsia="Times New Roman" w:cs="Times New Roman"/>
          <w:b/>
          <w:color w:val="333333"/>
          <w:sz w:val="24"/>
          <w:szCs w:val="24"/>
          <w:rtl w:val="0"/>
        </w:rPr>
        <w:t>rear</w:t>
      </w:r>
      <w:r>
        <w:rPr>
          <w:rFonts w:ascii="Times New Roman" w:hAnsi="Times New Roman" w:eastAsia="Times New Roman" w:cs="Times New Roman"/>
          <w:color w:val="333333"/>
          <w:sz w:val="24"/>
          <w:szCs w:val="24"/>
          <w:rtl w:val="0"/>
        </w:rPr>
        <w:t> value by one (</w:t>
      </w:r>
      <w:r>
        <w:rPr>
          <w:rFonts w:ascii="Times New Roman" w:hAnsi="Times New Roman" w:eastAsia="Times New Roman" w:cs="Times New Roman"/>
          <w:b/>
          <w:color w:val="333333"/>
          <w:sz w:val="24"/>
          <w:szCs w:val="24"/>
          <w:rtl w:val="0"/>
        </w:rPr>
        <w:t>rear++</w:t>
      </w:r>
      <w:r>
        <w:rPr>
          <w:rFonts w:ascii="Times New Roman" w:hAnsi="Times New Roman" w:eastAsia="Times New Roman" w:cs="Times New Roman"/>
          <w:color w:val="333333"/>
          <w:sz w:val="24"/>
          <w:szCs w:val="24"/>
          <w:rtl w:val="0"/>
        </w:rPr>
        <w:t>) and set </w:t>
      </w:r>
      <w:r>
        <w:rPr>
          <w:rFonts w:ascii="Times New Roman" w:hAnsi="Times New Roman" w:eastAsia="Times New Roman" w:cs="Times New Roman"/>
          <w:b/>
          <w:color w:val="333333"/>
          <w:sz w:val="24"/>
          <w:szCs w:val="24"/>
          <w:rtl w:val="0"/>
        </w:rPr>
        <w:t>queue[rear]</w:t>
      </w:r>
      <w:r>
        <w:rPr>
          <w:rFonts w:ascii="Times New Roman" w:hAnsi="Times New Roman" w:eastAsia="Times New Roman" w:cs="Times New Roman"/>
          <w:color w:val="333333"/>
          <w:sz w:val="24"/>
          <w:szCs w:val="24"/>
          <w:rtl w:val="0"/>
        </w:rPr>
        <w:t> = </w:t>
      </w:r>
      <w:r>
        <w:rPr>
          <w:rFonts w:ascii="Times New Roman" w:hAnsi="Times New Roman" w:eastAsia="Times New Roman" w:cs="Times New Roman"/>
          <w:b/>
          <w:color w:val="333333"/>
          <w:sz w:val="24"/>
          <w:szCs w:val="24"/>
          <w:rtl w:val="0"/>
        </w:rPr>
        <w:t>value</w:t>
      </w:r>
      <w:r>
        <w:rPr>
          <w:rFonts w:ascii="Times New Roman" w:hAnsi="Times New Roman" w:eastAsia="Times New Roman" w:cs="Times New Roman"/>
          <w:color w:val="333333"/>
          <w:sz w:val="24"/>
          <w:szCs w:val="24"/>
          <w:rtl w:val="0"/>
        </w:rPr>
        <w:t>.</w:t>
      </w:r>
    </w:p>
    <w:p>
      <w:pPr>
        <w:shd w:val="clear" w:fill="FFFFFF"/>
        <w:spacing w:before="280" w:after="280" w:line="240" w:lineRule="auto"/>
        <w:jc w:val="both"/>
        <w:rPr>
          <w:rFonts w:ascii="Times New Roman" w:hAnsi="Times New Roman" w:eastAsia="Times New Roman" w:cs="Times New Roman"/>
          <w:color w:val="333333"/>
          <w:sz w:val="24"/>
          <w:szCs w:val="24"/>
        </w:rPr>
      </w:pPr>
    </w:p>
    <w:p>
      <w:pPr>
        <w:pStyle w:val="2"/>
        <w:shd w:val="clear" w:fill="FFFFFF"/>
        <w:spacing w:before="300" w:after="150"/>
        <w:jc w:val="both"/>
        <w:rPr>
          <w:color w:val="E00D50"/>
          <w:sz w:val="24"/>
          <w:szCs w:val="24"/>
        </w:rPr>
      </w:pPr>
      <w:r>
        <w:rPr>
          <w:color w:val="E00D50"/>
          <w:sz w:val="24"/>
          <w:szCs w:val="24"/>
          <w:rtl w:val="0"/>
        </w:rPr>
        <w:t>dqQueue - Deleting a value from the Queue</w:t>
      </w:r>
    </w:p>
    <w:p>
      <w:pPr>
        <w:shd w:val="clear" w:fill="FFFFFF"/>
        <w:spacing w:after="150" w:line="240" w:lineRule="auto"/>
        <w:jc w:val="both"/>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tl w:val="0"/>
        </w:rPr>
        <w:t>In a queue data structure, deQueue() is a function used to delete an element from the queue. In a queue, the element is always deleted from </w:t>
      </w:r>
      <w:r>
        <w:rPr>
          <w:rFonts w:ascii="Times New Roman" w:hAnsi="Times New Roman" w:eastAsia="Times New Roman" w:cs="Times New Roman"/>
          <w:b/>
          <w:color w:val="333333"/>
          <w:sz w:val="24"/>
          <w:szCs w:val="24"/>
          <w:rtl w:val="0"/>
        </w:rPr>
        <w:t>front</w:t>
      </w:r>
      <w:r>
        <w:rPr>
          <w:rFonts w:ascii="Times New Roman" w:hAnsi="Times New Roman" w:eastAsia="Times New Roman" w:cs="Times New Roman"/>
          <w:color w:val="333333"/>
          <w:sz w:val="24"/>
          <w:szCs w:val="24"/>
          <w:rtl w:val="0"/>
        </w:rPr>
        <w:t> position. The deQueue() function does not take any value as parameter. We can use the following steps to delete an element from the queue...</w:t>
      </w:r>
    </w:p>
    <w:p>
      <w:pPr>
        <w:numPr>
          <w:ilvl w:val="0"/>
          <w:numId w:val="3"/>
        </w:numPr>
        <w:shd w:val="clear" w:fill="FFFFFF"/>
        <w:spacing w:before="280" w:after="0" w:line="240" w:lineRule="auto"/>
        <w:ind w:left="720" w:hanging="360"/>
        <w:jc w:val="both"/>
        <w:rPr>
          <w:color w:val="333333"/>
          <w:sz w:val="8"/>
          <w:szCs w:val="8"/>
        </w:rPr>
      </w:pPr>
      <w:r>
        <w:rPr>
          <w:rFonts w:ascii="Times New Roman" w:hAnsi="Times New Roman" w:eastAsia="Times New Roman" w:cs="Times New Roman"/>
          <w:b/>
          <w:color w:val="162F59"/>
          <w:sz w:val="24"/>
          <w:szCs w:val="24"/>
          <w:rtl w:val="0"/>
        </w:rPr>
        <w:t>Step 1 - </w:t>
      </w:r>
      <w:r>
        <w:rPr>
          <w:rFonts w:ascii="Times New Roman" w:hAnsi="Times New Roman" w:eastAsia="Times New Roman" w:cs="Times New Roman"/>
          <w:color w:val="333333"/>
          <w:sz w:val="24"/>
          <w:szCs w:val="24"/>
          <w:rtl w:val="0"/>
        </w:rPr>
        <w:t>Check whether </w:t>
      </w:r>
      <w:r>
        <w:rPr>
          <w:rFonts w:ascii="Times New Roman" w:hAnsi="Times New Roman" w:eastAsia="Times New Roman" w:cs="Times New Roman"/>
          <w:b/>
          <w:color w:val="333333"/>
          <w:sz w:val="24"/>
          <w:szCs w:val="24"/>
          <w:rtl w:val="0"/>
        </w:rPr>
        <w:t>queue</w:t>
      </w:r>
      <w:r>
        <w:rPr>
          <w:rFonts w:ascii="Times New Roman" w:hAnsi="Times New Roman" w:eastAsia="Times New Roman" w:cs="Times New Roman"/>
          <w:color w:val="333333"/>
          <w:sz w:val="24"/>
          <w:szCs w:val="24"/>
          <w:rtl w:val="0"/>
        </w:rPr>
        <w:t> is </w:t>
      </w:r>
      <w:r>
        <w:rPr>
          <w:rFonts w:ascii="Times New Roman" w:hAnsi="Times New Roman" w:eastAsia="Times New Roman" w:cs="Times New Roman"/>
          <w:b/>
          <w:color w:val="333333"/>
          <w:sz w:val="24"/>
          <w:szCs w:val="24"/>
          <w:rtl w:val="0"/>
        </w:rPr>
        <w:t>EMPTY</w:t>
      </w:r>
      <w:r>
        <w:rPr>
          <w:rFonts w:ascii="Times New Roman" w:hAnsi="Times New Roman" w:eastAsia="Times New Roman" w:cs="Times New Roman"/>
          <w:color w:val="333333"/>
          <w:sz w:val="24"/>
          <w:szCs w:val="24"/>
          <w:rtl w:val="0"/>
        </w:rPr>
        <w:t>. (</w:t>
      </w:r>
      <w:r>
        <w:rPr>
          <w:rFonts w:ascii="Times New Roman" w:hAnsi="Times New Roman" w:eastAsia="Times New Roman" w:cs="Times New Roman"/>
          <w:b/>
          <w:color w:val="333333"/>
          <w:sz w:val="24"/>
          <w:szCs w:val="24"/>
          <w:rtl w:val="0"/>
        </w:rPr>
        <w:t>front == rear</w:t>
      </w:r>
      <w:r>
        <w:rPr>
          <w:rFonts w:ascii="Times New Roman" w:hAnsi="Times New Roman" w:eastAsia="Times New Roman" w:cs="Times New Roman"/>
          <w:color w:val="333333"/>
          <w:sz w:val="24"/>
          <w:szCs w:val="24"/>
          <w:rtl w:val="0"/>
        </w:rPr>
        <w:t>)</w:t>
      </w:r>
    </w:p>
    <w:p>
      <w:pPr>
        <w:numPr>
          <w:ilvl w:val="0"/>
          <w:numId w:val="3"/>
        </w:numPr>
        <w:shd w:val="clear" w:fill="FFFFFF"/>
        <w:spacing w:before="0" w:after="0" w:line="240" w:lineRule="auto"/>
        <w:ind w:left="720" w:hanging="360"/>
        <w:jc w:val="both"/>
        <w:rPr>
          <w:color w:val="333333"/>
          <w:sz w:val="8"/>
          <w:szCs w:val="8"/>
        </w:rPr>
      </w:pPr>
      <w:r>
        <w:rPr>
          <w:rFonts w:ascii="Times New Roman" w:hAnsi="Times New Roman" w:eastAsia="Times New Roman" w:cs="Times New Roman"/>
          <w:b/>
          <w:color w:val="162F59"/>
          <w:sz w:val="24"/>
          <w:szCs w:val="24"/>
          <w:rtl w:val="0"/>
        </w:rPr>
        <w:t>Step 2 - </w:t>
      </w:r>
      <w:r>
        <w:rPr>
          <w:rFonts w:ascii="Times New Roman" w:hAnsi="Times New Roman" w:eastAsia="Times New Roman" w:cs="Times New Roman"/>
          <w:color w:val="333333"/>
          <w:sz w:val="24"/>
          <w:szCs w:val="24"/>
          <w:rtl w:val="0"/>
        </w:rPr>
        <w:t>If it is </w:t>
      </w:r>
      <w:r>
        <w:rPr>
          <w:rFonts w:ascii="Times New Roman" w:hAnsi="Times New Roman" w:eastAsia="Times New Roman" w:cs="Times New Roman"/>
          <w:b/>
          <w:color w:val="333333"/>
          <w:sz w:val="24"/>
          <w:szCs w:val="24"/>
          <w:rtl w:val="0"/>
        </w:rPr>
        <w:t>EMPTY</w:t>
      </w:r>
      <w:r>
        <w:rPr>
          <w:rFonts w:ascii="Times New Roman" w:hAnsi="Times New Roman" w:eastAsia="Times New Roman" w:cs="Times New Roman"/>
          <w:color w:val="333333"/>
          <w:sz w:val="24"/>
          <w:szCs w:val="24"/>
          <w:rtl w:val="0"/>
        </w:rPr>
        <w:t>, then display </w:t>
      </w:r>
      <w:r>
        <w:rPr>
          <w:rFonts w:ascii="Times New Roman" w:hAnsi="Times New Roman" w:eastAsia="Times New Roman" w:cs="Times New Roman"/>
          <w:b/>
          <w:color w:val="333333"/>
          <w:sz w:val="24"/>
          <w:szCs w:val="24"/>
          <w:rtl w:val="0"/>
        </w:rPr>
        <w:t>"Queue is EMPTY!!! Deletion is not possible!!!"</w:t>
      </w:r>
      <w:r>
        <w:rPr>
          <w:rFonts w:ascii="Times New Roman" w:hAnsi="Times New Roman" w:eastAsia="Times New Roman" w:cs="Times New Roman"/>
          <w:color w:val="333333"/>
          <w:sz w:val="24"/>
          <w:szCs w:val="24"/>
          <w:rtl w:val="0"/>
        </w:rPr>
        <w:t> and terminate the function.</w:t>
      </w:r>
    </w:p>
    <w:p>
      <w:pPr>
        <w:numPr>
          <w:ilvl w:val="0"/>
          <w:numId w:val="3"/>
        </w:numPr>
        <w:shd w:val="clear" w:fill="FFFFFF"/>
        <w:spacing w:before="0" w:after="280" w:line="240" w:lineRule="auto"/>
        <w:ind w:left="720" w:hanging="360"/>
        <w:jc w:val="both"/>
        <w:rPr>
          <w:color w:val="333333"/>
          <w:sz w:val="8"/>
          <w:szCs w:val="8"/>
        </w:rPr>
      </w:pPr>
      <w:r>
        <w:rPr>
          <w:rFonts w:ascii="Times New Roman" w:hAnsi="Times New Roman" w:eastAsia="Times New Roman" w:cs="Times New Roman"/>
          <w:b/>
          <w:color w:val="162F59"/>
          <w:sz w:val="24"/>
          <w:szCs w:val="24"/>
          <w:rtl w:val="0"/>
        </w:rPr>
        <w:t>Step 3 - </w:t>
      </w:r>
      <w:r>
        <w:rPr>
          <w:rFonts w:ascii="Times New Roman" w:hAnsi="Times New Roman" w:eastAsia="Times New Roman" w:cs="Times New Roman"/>
          <w:color w:val="333333"/>
          <w:sz w:val="24"/>
          <w:szCs w:val="24"/>
          <w:rtl w:val="0"/>
        </w:rPr>
        <w:t>If it is </w:t>
      </w:r>
      <w:r>
        <w:rPr>
          <w:rFonts w:ascii="Times New Roman" w:hAnsi="Times New Roman" w:eastAsia="Times New Roman" w:cs="Times New Roman"/>
          <w:b/>
          <w:color w:val="333333"/>
          <w:sz w:val="24"/>
          <w:szCs w:val="24"/>
          <w:rtl w:val="0"/>
        </w:rPr>
        <w:t>NOT EMPTY</w:t>
      </w:r>
      <w:r>
        <w:rPr>
          <w:rFonts w:ascii="Times New Roman" w:hAnsi="Times New Roman" w:eastAsia="Times New Roman" w:cs="Times New Roman"/>
          <w:color w:val="333333"/>
          <w:sz w:val="24"/>
          <w:szCs w:val="24"/>
          <w:rtl w:val="0"/>
        </w:rPr>
        <w:t>, then increment the </w:t>
      </w:r>
      <w:r>
        <w:rPr>
          <w:rFonts w:ascii="Times New Roman" w:hAnsi="Times New Roman" w:eastAsia="Times New Roman" w:cs="Times New Roman"/>
          <w:b/>
          <w:color w:val="333333"/>
          <w:sz w:val="24"/>
          <w:szCs w:val="24"/>
          <w:rtl w:val="0"/>
        </w:rPr>
        <w:t>front</w:t>
      </w:r>
      <w:r>
        <w:rPr>
          <w:rFonts w:ascii="Times New Roman" w:hAnsi="Times New Roman" w:eastAsia="Times New Roman" w:cs="Times New Roman"/>
          <w:color w:val="333333"/>
          <w:sz w:val="24"/>
          <w:szCs w:val="24"/>
          <w:rtl w:val="0"/>
        </w:rPr>
        <w:t> value by one (</w:t>
      </w:r>
      <w:r>
        <w:rPr>
          <w:rFonts w:ascii="Times New Roman" w:hAnsi="Times New Roman" w:eastAsia="Times New Roman" w:cs="Times New Roman"/>
          <w:b/>
          <w:color w:val="333333"/>
          <w:sz w:val="24"/>
          <w:szCs w:val="24"/>
          <w:rtl w:val="0"/>
        </w:rPr>
        <w:t>front ++</w:t>
      </w:r>
      <w:r>
        <w:rPr>
          <w:rFonts w:ascii="Times New Roman" w:hAnsi="Times New Roman" w:eastAsia="Times New Roman" w:cs="Times New Roman"/>
          <w:color w:val="333333"/>
          <w:sz w:val="24"/>
          <w:szCs w:val="24"/>
          <w:rtl w:val="0"/>
        </w:rPr>
        <w:t>). Then display </w:t>
      </w:r>
      <w:r>
        <w:rPr>
          <w:rFonts w:ascii="Times New Roman" w:hAnsi="Times New Roman" w:eastAsia="Times New Roman" w:cs="Times New Roman"/>
          <w:b/>
          <w:color w:val="333333"/>
          <w:sz w:val="24"/>
          <w:szCs w:val="24"/>
          <w:rtl w:val="0"/>
        </w:rPr>
        <w:t>queue[front]</w:t>
      </w:r>
      <w:r>
        <w:rPr>
          <w:rFonts w:ascii="Times New Roman" w:hAnsi="Times New Roman" w:eastAsia="Times New Roman" w:cs="Times New Roman"/>
          <w:color w:val="333333"/>
          <w:sz w:val="24"/>
          <w:szCs w:val="24"/>
          <w:rtl w:val="0"/>
        </w:rPr>
        <w:t> as deleted element. Then check whether both </w:t>
      </w:r>
      <w:r>
        <w:rPr>
          <w:rFonts w:ascii="Times New Roman" w:hAnsi="Times New Roman" w:eastAsia="Times New Roman" w:cs="Times New Roman"/>
          <w:b/>
          <w:color w:val="333333"/>
          <w:sz w:val="24"/>
          <w:szCs w:val="24"/>
          <w:rtl w:val="0"/>
        </w:rPr>
        <w:t>front</w:t>
      </w:r>
      <w:r>
        <w:rPr>
          <w:rFonts w:ascii="Times New Roman" w:hAnsi="Times New Roman" w:eastAsia="Times New Roman" w:cs="Times New Roman"/>
          <w:color w:val="333333"/>
          <w:sz w:val="24"/>
          <w:szCs w:val="24"/>
          <w:rtl w:val="0"/>
        </w:rPr>
        <w:t> and </w:t>
      </w:r>
      <w:r>
        <w:rPr>
          <w:rFonts w:ascii="Times New Roman" w:hAnsi="Times New Roman" w:eastAsia="Times New Roman" w:cs="Times New Roman"/>
          <w:b/>
          <w:color w:val="333333"/>
          <w:sz w:val="24"/>
          <w:szCs w:val="24"/>
          <w:rtl w:val="0"/>
        </w:rPr>
        <w:t>rear</w:t>
      </w:r>
      <w:r>
        <w:rPr>
          <w:rFonts w:ascii="Times New Roman" w:hAnsi="Times New Roman" w:eastAsia="Times New Roman" w:cs="Times New Roman"/>
          <w:color w:val="333333"/>
          <w:sz w:val="24"/>
          <w:szCs w:val="24"/>
          <w:rtl w:val="0"/>
        </w:rPr>
        <w:t> are equal (</w:t>
      </w:r>
      <w:r>
        <w:rPr>
          <w:rFonts w:ascii="Times New Roman" w:hAnsi="Times New Roman" w:eastAsia="Times New Roman" w:cs="Times New Roman"/>
          <w:b/>
          <w:color w:val="333333"/>
          <w:sz w:val="24"/>
          <w:szCs w:val="24"/>
          <w:rtl w:val="0"/>
        </w:rPr>
        <w:t>front</w:t>
      </w:r>
      <w:r>
        <w:rPr>
          <w:rFonts w:ascii="Times New Roman" w:hAnsi="Times New Roman" w:eastAsia="Times New Roman" w:cs="Times New Roman"/>
          <w:color w:val="333333"/>
          <w:sz w:val="24"/>
          <w:szCs w:val="24"/>
          <w:rtl w:val="0"/>
        </w:rPr>
        <w:t> == </w:t>
      </w:r>
      <w:r>
        <w:rPr>
          <w:rFonts w:ascii="Times New Roman" w:hAnsi="Times New Roman" w:eastAsia="Times New Roman" w:cs="Times New Roman"/>
          <w:b/>
          <w:color w:val="333333"/>
          <w:sz w:val="24"/>
          <w:szCs w:val="24"/>
          <w:rtl w:val="0"/>
        </w:rPr>
        <w:t>rear</w:t>
      </w:r>
      <w:r>
        <w:rPr>
          <w:rFonts w:ascii="Times New Roman" w:hAnsi="Times New Roman" w:eastAsia="Times New Roman" w:cs="Times New Roman"/>
          <w:color w:val="333333"/>
          <w:sz w:val="24"/>
          <w:szCs w:val="24"/>
          <w:rtl w:val="0"/>
        </w:rPr>
        <w:t>), if it </w:t>
      </w:r>
      <w:r>
        <w:rPr>
          <w:rFonts w:ascii="Times New Roman" w:hAnsi="Times New Roman" w:eastAsia="Times New Roman" w:cs="Times New Roman"/>
          <w:b/>
          <w:color w:val="333333"/>
          <w:sz w:val="24"/>
          <w:szCs w:val="24"/>
          <w:rtl w:val="0"/>
        </w:rPr>
        <w:t>TRUE</w:t>
      </w:r>
      <w:r>
        <w:rPr>
          <w:rFonts w:ascii="Times New Roman" w:hAnsi="Times New Roman" w:eastAsia="Times New Roman" w:cs="Times New Roman"/>
          <w:color w:val="333333"/>
          <w:sz w:val="24"/>
          <w:szCs w:val="24"/>
          <w:rtl w:val="0"/>
        </w:rPr>
        <w:t>, then set both </w:t>
      </w:r>
      <w:r>
        <w:rPr>
          <w:rFonts w:ascii="Times New Roman" w:hAnsi="Times New Roman" w:eastAsia="Times New Roman" w:cs="Times New Roman"/>
          <w:b/>
          <w:color w:val="333333"/>
          <w:sz w:val="24"/>
          <w:szCs w:val="24"/>
          <w:rtl w:val="0"/>
        </w:rPr>
        <w:t>front</w:t>
      </w:r>
      <w:r>
        <w:rPr>
          <w:rFonts w:ascii="Times New Roman" w:hAnsi="Times New Roman" w:eastAsia="Times New Roman" w:cs="Times New Roman"/>
          <w:color w:val="333333"/>
          <w:sz w:val="24"/>
          <w:szCs w:val="24"/>
          <w:rtl w:val="0"/>
        </w:rPr>
        <w:t> and </w:t>
      </w:r>
      <w:r>
        <w:rPr>
          <w:rFonts w:ascii="Times New Roman" w:hAnsi="Times New Roman" w:eastAsia="Times New Roman" w:cs="Times New Roman"/>
          <w:b/>
          <w:color w:val="333333"/>
          <w:sz w:val="24"/>
          <w:szCs w:val="24"/>
          <w:rtl w:val="0"/>
        </w:rPr>
        <w:t>rear</w:t>
      </w:r>
      <w:r>
        <w:rPr>
          <w:rFonts w:ascii="Times New Roman" w:hAnsi="Times New Roman" w:eastAsia="Times New Roman" w:cs="Times New Roman"/>
          <w:color w:val="333333"/>
          <w:sz w:val="24"/>
          <w:szCs w:val="24"/>
          <w:rtl w:val="0"/>
        </w:rPr>
        <w:t> to '</w:t>
      </w:r>
      <w:r>
        <w:rPr>
          <w:rFonts w:ascii="Times New Roman" w:hAnsi="Times New Roman" w:eastAsia="Times New Roman" w:cs="Times New Roman"/>
          <w:b/>
          <w:color w:val="333333"/>
          <w:sz w:val="24"/>
          <w:szCs w:val="24"/>
          <w:rtl w:val="0"/>
        </w:rPr>
        <w:t>-1</w:t>
      </w:r>
      <w:r>
        <w:rPr>
          <w:rFonts w:ascii="Times New Roman" w:hAnsi="Times New Roman" w:eastAsia="Times New Roman" w:cs="Times New Roman"/>
          <w:color w:val="333333"/>
          <w:sz w:val="24"/>
          <w:szCs w:val="24"/>
          <w:rtl w:val="0"/>
        </w:rPr>
        <w:t>' (</w:t>
      </w:r>
      <w:r>
        <w:rPr>
          <w:rFonts w:ascii="Times New Roman" w:hAnsi="Times New Roman" w:eastAsia="Times New Roman" w:cs="Times New Roman"/>
          <w:b/>
          <w:color w:val="333333"/>
          <w:sz w:val="24"/>
          <w:szCs w:val="24"/>
          <w:rtl w:val="0"/>
        </w:rPr>
        <w:t>front</w:t>
      </w:r>
      <w:r>
        <w:rPr>
          <w:rFonts w:ascii="Times New Roman" w:hAnsi="Times New Roman" w:eastAsia="Times New Roman" w:cs="Times New Roman"/>
          <w:color w:val="333333"/>
          <w:sz w:val="24"/>
          <w:szCs w:val="24"/>
          <w:rtl w:val="0"/>
        </w:rPr>
        <w:t> = </w:t>
      </w:r>
      <w:r>
        <w:rPr>
          <w:rFonts w:ascii="Times New Roman" w:hAnsi="Times New Roman" w:eastAsia="Times New Roman" w:cs="Times New Roman"/>
          <w:b/>
          <w:color w:val="333333"/>
          <w:sz w:val="24"/>
          <w:szCs w:val="24"/>
          <w:rtl w:val="0"/>
        </w:rPr>
        <w:t>rear</w:t>
      </w:r>
      <w:r>
        <w:rPr>
          <w:rFonts w:ascii="Times New Roman" w:hAnsi="Times New Roman" w:eastAsia="Times New Roman" w:cs="Times New Roman"/>
          <w:color w:val="333333"/>
          <w:sz w:val="24"/>
          <w:szCs w:val="24"/>
          <w:rtl w:val="0"/>
        </w:rPr>
        <w:t> = </w:t>
      </w:r>
      <w:r>
        <w:rPr>
          <w:rFonts w:ascii="Times New Roman" w:hAnsi="Times New Roman" w:eastAsia="Times New Roman" w:cs="Times New Roman"/>
          <w:b/>
          <w:color w:val="333333"/>
          <w:sz w:val="24"/>
          <w:szCs w:val="24"/>
          <w:rtl w:val="0"/>
        </w:rPr>
        <w:t>-1</w:t>
      </w:r>
      <w:r>
        <w:rPr>
          <w:rFonts w:ascii="Times New Roman" w:hAnsi="Times New Roman" w:eastAsia="Times New Roman" w:cs="Times New Roman"/>
          <w:color w:val="333333"/>
          <w:sz w:val="24"/>
          <w:szCs w:val="24"/>
          <w:rtl w:val="0"/>
        </w:rPr>
        <w:t>).</w:t>
      </w:r>
    </w:p>
    <w:p>
      <w:pPr>
        <w:shd w:val="clear" w:fill="FFFFFF"/>
        <w:spacing w:before="280" w:after="280" w:line="240" w:lineRule="auto"/>
        <w:jc w:val="both"/>
        <w:rPr>
          <w:rFonts w:ascii="Times New Roman" w:hAnsi="Times New Roman" w:eastAsia="Times New Roman" w:cs="Times New Roman"/>
          <w:sz w:val="24"/>
          <w:szCs w:val="24"/>
        </w:rPr>
      </w:pPr>
    </w:p>
    <w:p>
      <w:pPr>
        <w:shd w:val="clear" w:fill="FFFFFF"/>
        <w:spacing w:before="300" w:after="150" w:line="240" w:lineRule="auto"/>
        <w:jc w:val="both"/>
        <w:rPr>
          <w:rFonts w:ascii="Times New Roman" w:hAnsi="Times New Roman" w:eastAsia="Times New Roman" w:cs="Times New Roman"/>
          <w:b/>
          <w:color w:val="E00D50"/>
          <w:sz w:val="24"/>
          <w:szCs w:val="24"/>
        </w:rPr>
      </w:pPr>
      <w:r>
        <w:rPr>
          <w:rFonts w:ascii="Times New Roman" w:hAnsi="Times New Roman" w:eastAsia="Times New Roman" w:cs="Times New Roman"/>
          <w:b/>
          <w:color w:val="E00D50"/>
          <w:sz w:val="24"/>
          <w:szCs w:val="24"/>
          <w:rtl w:val="0"/>
        </w:rPr>
        <w:t>display() - Displays the elements of a Queue</w:t>
      </w:r>
    </w:p>
    <w:p>
      <w:pPr>
        <w:shd w:val="clear" w:fill="FFFFFF"/>
        <w:spacing w:after="150" w:line="240" w:lineRule="auto"/>
        <w:jc w:val="both"/>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tl w:val="0"/>
        </w:rPr>
        <w:t>We can use the following steps to display the elements of a queue...</w:t>
      </w:r>
    </w:p>
    <w:p>
      <w:pPr>
        <w:numPr>
          <w:ilvl w:val="0"/>
          <w:numId w:val="4"/>
        </w:numPr>
        <w:shd w:val="clear" w:fill="FFFFFF"/>
        <w:spacing w:before="280" w:after="0" w:line="240" w:lineRule="auto"/>
        <w:ind w:left="720" w:hanging="360"/>
        <w:jc w:val="both"/>
        <w:rPr>
          <w:color w:val="333333"/>
          <w:sz w:val="8"/>
          <w:szCs w:val="8"/>
        </w:rPr>
      </w:pPr>
      <w:r>
        <w:rPr>
          <w:rFonts w:ascii="Times New Roman" w:hAnsi="Times New Roman" w:eastAsia="Times New Roman" w:cs="Times New Roman"/>
          <w:b/>
          <w:color w:val="162F59"/>
          <w:sz w:val="24"/>
          <w:szCs w:val="24"/>
          <w:rtl w:val="0"/>
        </w:rPr>
        <w:t>Step 1 - </w:t>
      </w:r>
      <w:r>
        <w:rPr>
          <w:rFonts w:ascii="Times New Roman" w:hAnsi="Times New Roman" w:eastAsia="Times New Roman" w:cs="Times New Roman"/>
          <w:color w:val="333333"/>
          <w:sz w:val="24"/>
          <w:szCs w:val="24"/>
          <w:rtl w:val="0"/>
        </w:rPr>
        <w:t>Check whether </w:t>
      </w:r>
      <w:r>
        <w:rPr>
          <w:rFonts w:ascii="Times New Roman" w:hAnsi="Times New Roman" w:eastAsia="Times New Roman" w:cs="Times New Roman"/>
          <w:b/>
          <w:color w:val="333333"/>
          <w:sz w:val="24"/>
          <w:szCs w:val="24"/>
          <w:rtl w:val="0"/>
        </w:rPr>
        <w:t>queue</w:t>
      </w:r>
      <w:r>
        <w:rPr>
          <w:rFonts w:ascii="Times New Roman" w:hAnsi="Times New Roman" w:eastAsia="Times New Roman" w:cs="Times New Roman"/>
          <w:color w:val="333333"/>
          <w:sz w:val="24"/>
          <w:szCs w:val="24"/>
          <w:rtl w:val="0"/>
        </w:rPr>
        <w:t> is </w:t>
      </w:r>
      <w:r>
        <w:rPr>
          <w:rFonts w:ascii="Times New Roman" w:hAnsi="Times New Roman" w:eastAsia="Times New Roman" w:cs="Times New Roman"/>
          <w:b/>
          <w:color w:val="333333"/>
          <w:sz w:val="24"/>
          <w:szCs w:val="24"/>
          <w:rtl w:val="0"/>
        </w:rPr>
        <w:t>EMPTY</w:t>
      </w:r>
      <w:r>
        <w:rPr>
          <w:rFonts w:ascii="Times New Roman" w:hAnsi="Times New Roman" w:eastAsia="Times New Roman" w:cs="Times New Roman"/>
          <w:color w:val="333333"/>
          <w:sz w:val="24"/>
          <w:szCs w:val="24"/>
          <w:rtl w:val="0"/>
        </w:rPr>
        <w:t>. (</w:t>
      </w:r>
      <w:r>
        <w:rPr>
          <w:rFonts w:ascii="Times New Roman" w:hAnsi="Times New Roman" w:eastAsia="Times New Roman" w:cs="Times New Roman"/>
          <w:b/>
          <w:color w:val="333333"/>
          <w:sz w:val="24"/>
          <w:szCs w:val="24"/>
          <w:rtl w:val="0"/>
        </w:rPr>
        <w:t>front == rear</w:t>
      </w:r>
      <w:r>
        <w:rPr>
          <w:rFonts w:ascii="Times New Roman" w:hAnsi="Times New Roman" w:eastAsia="Times New Roman" w:cs="Times New Roman"/>
          <w:color w:val="333333"/>
          <w:sz w:val="24"/>
          <w:szCs w:val="24"/>
          <w:rtl w:val="0"/>
        </w:rPr>
        <w:t>)</w:t>
      </w:r>
    </w:p>
    <w:p>
      <w:pPr>
        <w:numPr>
          <w:ilvl w:val="0"/>
          <w:numId w:val="4"/>
        </w:numPr>
        <w:shd w:val="clear" w:fill="FFFFFF"/>
        <w:spacing w:before="0" w:after="0" w:line="240" w:lineRule="auto"/>
        <w:ind w:left="720" w:hanging="360"/>
        <w:jc w:val="both"/>
        <w:rPr>
          <w:color w:val="333333"/>
          <w:sz w:val="8"/>
          <w:szCs w:val="8"/>
        </w:rPr>
      </w:pPr>
      <w:r>
        <w:rPr>
          <w:rFonts w:ascii="Times New Roman" w:hAnsi="Times New Roman" w:eastAsia="Times New Roman" w:cs="Times New Roman"/>
          <w:b/>
          <w:color w:val="162F59"/>
          <w:sz w:val="24"/>
          <w:szCs w:val="24"/>
          <w:rtl w:val="0"/>
        </w:rPr>
        <w:t>Step 2 - </w:t>
      </w:r>
      <w:r>
        <w:rPr>
          <w:rFonts w:ascii="Times New Roman" w:hAnsi="Times New Roman" w:eastAsia="Times New Roman" w:cs="Times New Roman"/>
          <w:color w:val="333333"/>
          <w:sz w:val="24"/>
          <w:szCs w:val="24"/>
          <w:rtl w:val="0"/>
        </w:rPr>
        <w:t>If it is </w:t>
      </w:r>
      <w:r>
        <w:rPr>
          <w:rFonts w:ascii="Times New Roman" w:hAnsi="Times New Roman" w:eastAsia="Times New Roman" w:cs="Times New Roman"/>
          <w:b/>
          <w:color w:val="333333"/>
          <w:sz w:val="24"/>
          <w:szCs w:val="24"/>
          <w:rtl w:val="0"/>
        </w:rPr>
        <w:t>EMPTY</w:t>
      </w:r>
      <w:r>
        <w:rPr>
          <w:rFonts w:ascii="Times New Roman" w:hAnsi="Times New Roman" w:eastAsia="Times New Roman" w:cs="Times New Roman"/>
          <w:color w:val="333333"/>
          <w:sz w:val="24"/>
          <w:szCs w:val="24"/>
          <w:rtl w:val="0"/>
        </w:rPr>
        <w:t>, then display </w:t>
      </w:r>
      <w:r>
        <w:rPr>
          <w:rFonts w:ascii="Times New Roman" w:hAnsi="Times New Roman" w:eastAsia="Times New Roman" w:cs="Times New Roman"/>
          <w:b/>
          <w:color w:val="333333"/>
          <w:sz w:val="24"/>
          <w:szCs w:val="24"/>
          <w:rtl w:val="0"/>
        </w:rPr>
        <w:t>"Queue is EMPTY!!!"</w:t>
      </w:r>
      <w:r>
        <w:rPr>
          <w:rFonts w:ascii="Times New Roman" w:hAnsi="Times New Roman" w:eastAsia="Times New Roman" w:cs="Times New Roman"/>
          <w:color w:val="333333"/>
          <w:sz w:val="24"/>
          <w:szCs w:val="24"/>
          <w:rtl w:val="0"/>
        </w:rPr>
        <w:t> and terminate the function.</w:t>
      </w:r>
    </w:p>
    <w:p>
      <w:pPr>
        <w:numPr>
          <w:ilvl w:val="0"/>
          <w:numId w:val="4"/>
        </w:numPr>
        <w:shd w:val="clear" w:fill="FFFFFF"/>
        <w:spacing w:before="0" w:after="0" w:line="240" w:lineRule="auto"/>
        <w:ind w:left="720" w:hanging="360"/>
        <w:jc w:val="both"/>
        <w:rPr>
          <w:color w:val="333333"/>
          <w:sz w:val="8"/>
          <w:szCs w:val="8"/>
        </w:rPr>
      </w:pPr>
      <w:r>
        <w:rPr>
          <w:rFonts w:ascii="Times New Roman" w:hAnsi="Times New Roman" w:eastAsia="Times New Roman" w:cs="Times New Roman"/>
          <w:b/>
          <w:color w:val="162F59"/>
          <w:sz w:val="24"/>
          <w:szCs w:val="24"/>
          <w:rtl w:val="0"/>
        </w:rPr>
        <w:t>Step 3 - </w:t>
      </w:r>
      <w:r>
        <w:rPr>
          <w:rFonts w:ascii="Times New Roman" w:hAnsi="Times New Roman" w:eastAsia="Times New Roman" w:cs="Times New Roman"/>
          <w:color w:val="333333"/>
          <w:sz w:val="24"/>
          <w:szCs w:val="24"/>
          <w:rtl w:val="0"/>
        </w:rPr>
        <w:t>If it is </w:t>
      </w:r>
      <w:r>
        <w:rPr>
          <w:rFonts w:ascii="Times New Roman" w:hAnsi="Times New Roman" w:eastAsia="Times New Roman" w:cs="Times New Roman"/>
          <w:b/>
          <w:color w:val="333333"/>
          <w:sz w:val="24"/>
          <w:szCs w:val="24"/>
          <w:rtl w:val="0"/>
        </w:rPr>
        <w:t>NOT EMPTY</w:t>
      </w:r>
      <w:r>
        <w:rPr>
          <w:rFonts w:ascii="Times New Roman" w:hAnsi="Times New Roman" w:eastAsia="Times New Roman" w:cs="Times New Roman"/>
          <w:color w:val="333333"/>
          <w:sz w:val="24"/>
          <w:szCs w:val="24"/>
          <w:rtl w:val="0"/>
        </w:rPr>
        <w:t>, then define an integer variable '</w:t>
      </w:r>
      <w:r>
        <w:rPr>
          <w:rFonts w:ascii="Times New Roman" w:hAnsi="Times New Roman" w:eastAsia="Times New Roman" w:cs="Times New Roman"/>
          <w:b/>
          <w:color w:val="333333"/>
          <w:sz w:val="24"/>
          <w:szCs w:val="24"/>
          <w:rtl w:val="0"/>
        </w:rPr>
        <w:t>i</w:t>
      </w:r>
      <w:r>
        <w:rPr>
          <w:rFonts w:ascii="Times New Roman" w:hAnsi="Times New Roman" w:eastAsia="Times New Roman" w:cs="Times New Roman"/>
          <w:color w:val="333333"/>
          <w:sz w:val="24"/>
          <w:szCs w:val="24"/>
          <w:rtl w:val="0"/>
        </w:rPr>
        <w:t>' and set '</w:t>
      </w:r>
      <w:r>
        <w:rPr>
          <w:rFonts w:ascii="Times New Roman" w:hAnsi="Times New Roman" w:eastAsia="Times New Roman" w:cs="Times New Roman"/>
          <w:b/>
          <w:color w:val="333333"/>
          <w:sz w:val="24"/>
          <w:szCs w:val="24"/>
          <w:rtl w:val="0"/>
        </w:rPr>
        <w:t>i</w:t>
      </w:r>
      <w:r>
        <w:rPr>
          <w:rFonts w:ascii="Times New Roman" w:hAnsi="Times New Roman" w:eastAsia="Times New Roman" w:cs="Times New Roman"/>
          <w:color w:val="333333"/>
          <w:sz w:val="24"/>
          <w:szCs w:val="24"/>
          <w:rtl w:val="0"/>
        </w:rPr>
        <w:t> = </w:t>
      </w:r>
      <w:r>
        <w:rPr>
          <w:rFonts w:ascii="Times New Roman" w:hAnsi="Times New Roman" w:eastAsia="Times New Roman" w:cs="Times New Roman"/>
          <w:b/>
          <w:color w:val="333333"/>
          <w:sz w:val="24"/>
          <w:szCs w:val="24"/>
          <w:rtl w:val="0"/>
        </w:rPr>
        <w:t>front+1</w:t>
      </w:r>
      <w:r>
        <w:rPr>
          <w:rFonts w:ascii="Times New Roman" w:hAnsi="Times New Roman" w:eastAsia="Times New Roman" w:cs="Times New Roman"/>
          <w:color w:val="333333"/>
          <w:sz w:val="24"/>
          <w:szCs w:val="24"/>
          <w:rtl w:val="0"/>
        </w:rPr>
        <w:t>'.</w:t>
      </w:r>
    </w:p>
    <w:p>
      <w:pPr>
        <w:numPr>
          <w:ilvl w:val="0"/>
          <w:numId w:val="4"/>
        </w:numPr>
        <w:shd w:val="clear" w:fill="FFFFFF"/>
        <w:spacing w:before="0" w:line="240" w:lineRule="auto"/>
        <w:ind w:left="720" w:hanging="360"/>
        <w:jc w:val="both"/>
        <w:rPr>
          <w:color w:val="333333"/>
          <w:sz w:val="8"/>
          <w:szCs w:val="8"/>
        </w:rPr>
      </w:pPr>
      <w:bookmarkStart w:id="0" w:name="_gjdgxs" w:colFirst="0" w:colLast="0"/>
      <w:bookmarkEnd w:id="0"/>
      <w:r>
        <w:rPr>
          <w:rFonts w:ascii="Times New Roman" w:hAnsi="Times New Roman" w:eastAsia="Times New Roman" w:cs="Times New Roman"/>
          <w:b/>
          <w:color w:val="162F59"/>
          <w:sz w:val="24"/>
          <w:szCs w:val="24"/>
          <w:rtl w:val="0"/>
        </w:rPr>
        <w:t>Step 4 - </w:t>
      </w:r>
      <w:r>
        <w:rPr>
          <w:rFonts w:ascii="Times New Roman" w:hAnsi="Times New Roman" w:eastAsia="Times New Roman" w:cs="Times New Roman"/>
          <w:color w:val="333333"/>
          <w:sz w:val="24"/>
          <w:szCs w:val="24"/>
          <w:rtl w:val="0"/>
        </w:rPr>
        <w:t>Display '</w:t>
      </w:r>
      <w:r>
        <w:rPr>
          <w:rFonts w:ascii="Times New Roman" w:hAnsi="Times New Roman" w:eastAsia="Times New Roman" w:cs="Times New Roman"/>
          <w:b/>
          <w:color w:val="333333"/>
          <w:sz w:val="24"/>
          <w:szCs w:val="24"/>
          <w:rtl w:val="0"/>
        </w:rPr>
        <w:t>queue[i]</w:t>
      </w:r>
      <w:r>
        <w:rPr>
          <w:rFonts w:ascii="Times New Roman" w:hAnsi="Times New Roman" w:eastAsia="Times New Roman" w:cs="Times New Roman"/>
          <w:color w:val="333333"/>
          <w:sz w:val="24"/>
          <w:szCs w:val="24"/>
          <w:rtl w:val="0"/>
        </w:rPr>
        <w:t>' value and increment '</w:t>
      </w:r>
      <w:r>
        <w:rPr>
          <w:rFonts w:ascii="Times New Roman" w:hAnsi="Times New Roman" w:eastAsia="Times New Roman" w:cs="Times New Roman"/>
          <w:b/>
          <w:color w:val="333333"/>
          <w:sz w:val="24"/>
          <w:szCs w:val="24"/>
          <w:rtl w:val="0"/>
        </w:rPr>
        <w:t>i</w:t>
      </w:r>
      <w:r>
        <w:rPr>
          <w:rFonts w:ascii="Times New Roman" w:hAnsi="Times New Roman" w:eastAsia="Times New Roman" w:cs="Times New Roman"/>
          <w:color w:val="333333"/>
          <w:sz w:val="24"/>
          <w:szCs w:val="24"/>
          <w:rtl w:val="0"/>
        </w:rPr>
        <w:t>' value by one (</w:t>
      </w:r>
      <w:r>
        <w:rPr>
          <w:rFonts w:ascii="Times New Roman" w:hAnsi="Times New Roman" w:eastAsia="Times New Roman" w:cs="Times New Roman"/>
          <w:b/>
          <w:color w:val="333333"/>
          <w:sz w:val="24"/>
          <w:szCs w:val="24"/>
          <w:rtl w:val="0"/>
        </w:rPr>
        <w:t>i++</w:t>
      </w:r>
      <w:r>
        <w:rPr>
          <w:rFonts w:ascii="Times New Roman" w:hAnsi="Times New Roman" w:eastAsia="Times New Roman" w:cs="Times New Roman"/>
          <w:color w:val="333333"/>
          <w:sz w:val="24"/>
          <w:szCs w:val="24"/>
          <w:rtl w:val="0"/>
        </w:rPr>
        <w:t>). Repeat the same until '</w:t>
      </w:r>
      <w:r>
        <w:rPr>
          <w:rFonts w:ascii="Times New Roman" w:hAnsi="Times New Roman" w:eastAsia="Times New Roman" w:cs="Times New Roman"/>
          <w:b/>
          <w:color w:val="333333"/>
          <w:sz w:val="24"/>
          <w:szCs w:val="24"/>
          <w:rtl w:val="0"/>
        </w:rPr>
        <w:t>i</w:t>
      </w:r>
      <w:r>
        <w:rPr>
          <w:rFonts w:ascii="Times New Roman" w:hAnsi="Times New Roman" w:eastAsia="Times New Roman" w:cs="Times New Roman"/>
          <w:color w:val="333333"/>
          <w:sz w:val="24"/>
          <w:szCs w:val="24"/>
          <w:rtl w:val="0"/>
        </w:rPr>
        <w:t>' value reaches to </w:t>
      </w:r>
      <w:r>
        <w:rPr>
          <w:rFonts w:ascii="Times New Roman" w:hAnsi="Times New Roman" w:eastAsia="Times New Roman" w:cs="Times New Roman"/>
          <w:b/>
          <w:color w:val="333333"/>
          <w:sz w:val="24"/>
          <w:szCs w:val="24"/>
          <w:rtl w:val="0"/>
        </w:rPr>
        <w:t>rear</w:t>
      </w:r>
      <w:r>
        <w:rPr>
          <w:rFonts w:ascii="Times New Roman" w:hAnsi="Times New Roman" w:eastAsia="Times New Roman" w:cs="Times New Roman"/>
          <w:color w:val="333333"/>
          <w:sz w:val="24"/>
          <w:szCs w:val="24"/>
          <w:rtl w:val="0"/>
        </w:rPr>
        <w:t> (</w:t>
      </w:r>
      <w:r>
        <w:rPr>
          <w:rFonts w:ascii="Times New Roman" w:hAnsi="Times New Roman" w:eastAsia="Times New Roman" w:cs="Times New Roman"/>
          <w:b/>
          <w:color w:val="333333"/>
          <w:sz w:val="24"/>
          <w:szCs w:val="24"/>
          <w:rtl w:val="0"/>
        </w:rPr>
        <w:t>i</w:t>
      </w:r>
      <w:r>
        <w:rPr>
          <w:rFonts w:ascii="Times New Roman" w:hAnsi="Times New Roman" w:eastAsia="Times New Roman" w:cs="Times New Roman"/>
          <w:color w:val="333333"/>
          <w:sz w:val="24"/>
          <w:szCs w:val="24"/>
          <w:rtl w:val="0"/>
        </w:rPr>
        <w:t> &lt;= </w:t>
      </w:r>
      <w:r>
        <w:rPr>
          <w:rFonts w:ascii="Times New Roman" w:hAnsi="Times New Roman" w:eastAsia="Times New Roman" w:cs="Times New Roman"/>
          <w:b/>
          <w:color w:val="333333"/>
          <w:sz w:val="24"/>
          <w:szCs w:val="24"/>
          <w:rtl w:val="0"/>
        </w:rPr>
        <w:t>rear</w:t>
      </w:r>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b/>
          <w:color w:val="333333"/>
          <w:sz w:val="28"/>
          <w:szCs w:val="28"/>
        </w:rPr>
      </w:pPr>
      <w:bookmarkStart w:id="1" w:name="_ym00so1h8pzp" w:colFirst="0" w:colLast="0"/>
      <w:bookmarkEnd w:id="1"/>
      <w:r>
        <w:rPr>
          <w:rFonts w:ascii="Times New Roman" w:hAnsi="Times New Roman" w:eastAsia="Times New Roman" w:cs="Times New Roman"/>
          <w:b/>
          <w:color w:val="333333"/>
          <w:sz w:val="28"/>
          <w:szCs w:val="28"/>
          <w:rtl w:val="0"/>
        </w:rPr>
        <w:t>Code:</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2" w:name="_2qzfl2k4emub" w:colFirst="0" w:colLast="0"/>
      <w:bookmarkEnd w:id="2"/>
      <w:r>
        <w:rPr>
          <w:rFonts w:ascii="Times New Roman" w:hAnsi="Times New Roman" w:eastAsia="Times New Roman" w:cs="Times New Roman"/>
          <w:color w:val="333333"/>
          <w:sz w:val="24"/>
          <w:szCs w:val="24"/>
          <w:rtl w:val="0"/>
        </w:rPr>
        <w:t>#include&lt;stdio.h&gt;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3" w:name="_yacqz8rqnevd" w:colFirst="0" w:colLast="0"/>
      <w:bookmarkEnd w:id="3"/>
      <w:r>
        <w:rPr>
          <w:rFonts w:ascii="Times New Roman" w:hAnsi="Times New Roman" w:eastAsia="Times New Roman" w:cs="Times New Roman"/>
          <w:color w:val="333333"/>
          <w:sz w:val="24"/>
          <w:szCs w:val="24"/>
          <w:rtl w:val="0"/>
        </w:rPr>
        <w:t>#include&lt;stdlib.h&gt;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4" w:name="_z9ooj32nqyde" w:colFirst="0" w:colLast="0"/>
      <w:bookmarkEnd w:id="4"/>
      <w:r>
        <w:rPr>
          <w:rFonts w:ascii="Times New Roman" w:hAnsi="Times New Roman" w:eastAsia="Times New Roman" w:cs="Times New Roman"/>
          <w:color w:val="333333"/>
          <w:sz w:val="24"/>
          <w:szCs w:val="24"/>
          <w:rtl w:val="0"/>
        </w:rPr>
        <w:t>#define max 100</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5" w:name="_sj0mv5l7jm4k" w:colFirst="0" w:colLast="0"/>
      <w:bookmarkEnd w:id="5"/>
      <w:r>
        <w:rPr>
          <w:rFonts w:ascii="Times New Roman" w:hAnsi="Times New Roman" w:eastAsia="Times New Roman" w:cs="Times New Roman"/>
          <w:color w:val="333333"/>
          <w:sz w:val="24"/>
          <w:szCs w:val="24"/>
          <w:rtl w:val="0"/>
        </w:rPr>
        <w:t>int queue[max],front = -1,rear = -1;</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6" w:name="_cgj6m9q8kmk" w:colFirst="0" w:colLast="0"/>
      <w:bookmarkEnd w:id="6"/>
      <w:r>
        <w:rPr>
          <w:rFonts w:ascii="Times New Roman" w:hAnsi="Times New Roman" w:eastAsia="Times New Roman" w:cs="Times New Roman"/>
          <w:color w:val="333333"/>
          <w:sz w:val="24"/>
          <w:szCs w:val="24"/>
          <w:rtl w:val="0"/>
        </w:rPr>
        <w:t>void insert();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7" w:name="_rfh0mwydxk7z" w:colFirst="0" w:colLast="0"/>
      <w:bookmarkEnd w:id="7"/>
      <w:r>
        <w:rPr>
          <w:rFonts w:ascii="Times New Roman" w:hAnsi="Times New Roman" w:eastAsia="Times New Roman" w:cs="Times New Roman"/>
          <w:color w:val="333333"/>
          <w:sz w:val="24"/>
          <w:szCs w:val="24"/>
          <w:rtl w:val="0"/>
        </w:rPr>
        <w:t>void Delete();</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8" w:name="_yhhve35153lu" w:colFirst="0" w:colLast="0"/>
      <w:bookmarkEnd w:id="8"/>
      <w:r>
        <w:rPr>
          <w:rFonts w:ascii="Times New Roman" w:hAnsi="Times New Roman" w:eastAsia="Times New Roman" w:cs="Times New Roman"/>
          <w:color w:val="333333"/>
          <w:sz w:val="24"/>
          <w:szCs w:val="24"/>
          <w:rtl w:val="0"/>
        </w:rPr>
        <w:t>void peek();</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9" w:name="_odsn0yhb5jry" w:colFirst="0" w:colLast="0"/>
      <w:bookmarkEnd w:id="9"/>
      <w:r>
        <w:rPr>
          <w:rFonts w:ascii="Times New Roman" w:hAnsi="Times New Roman" w:eastAsia="Times New Roman" w:cs="Times New Roman"/>
          <w:color w:val="333333"/>
          <w:sz w:val="24"/>
          <w:szCs w:val="24"/>
          <w:rtl w:val="0"/>
        </w:rPr>
        <w:t>void display();</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0" w:name="_8y7zhu3nbw5r" w:colFirst="0" w:colLast="0"/>
      <w:bookmarkEnd w:id="10"/>
      <w:r>
        <w:rPr>
          <w:rFonts w:ascii="Times New Roman" w:hAnsi="Times New Roman" w:eastAsia="Times New Roman" w:cs="Times New Roman"/>
          <w:color w:val="333333"/>
          <w:sz w:val="24"/>
          <w:szCs w:val="24"/>
          <w:rtl w:val="0"/>
        </w:rPr>
        <w:t>int main()</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1" w:name="_3rygf48ojs0m" w:colFirst="0" w:colLast="0"/>
      <w:bookmarkEnd w:id="11"/>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2" w:name="_j7wbim9tqlaz" w:colFirst="0" w:colLast="0"/>
      <w:bookmarkEnd w:id="12"/>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int option;</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3" w:name="_k7rr986zrf4c" w:colFirst="0" w:colLast="0"/>
      <w:bookmarkEnd w:id="13"/>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do</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4" w:name="_yjiny22fgn02" w:colFirst="0" w:colLast="0"/>
      <w:bookmarkEnd w:id="14"/>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5" w:name="_pok8fl889f7d" w:colFirst="0" w:colLast="0"/>
      <w:bookmarkEnd w:id="15"/>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printf("\n\n*****Queues*****\n");</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6" w:name="_sys04zfk22wh" w:colFirst="0" w:colLast="0"/>
      <w:bookmarkEnd w:id="16"/>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printf("\n1]Insert an element");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7" w:name="_3auyxio5438j" w:colFirst="0" w:colLast="0"/>
      <w:bookmarkEnd w:id="17"/>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printf("\n2]Delete an element");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8" w:name="_m9tkvsjkuq09" w:colFirst="0" w:colLast="0"/>
      <w:bookmarkEnd w:id="18"/>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printf("\n3]Peek");</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9" w:name="_f5931dt0i4ka" w:colFirst="0" w:colLast="0"/>
      <w:bookmarkEnd w:id="19"/>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printf("\n4]Display");</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20" w:name="_6cxjsgdid0za" w:colFirst="0" w:colLast="0"/>
      <w:bookmarkEnd w:id="20"/>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printf("\n5]Exit");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21" w:name="_o1sw74ambfp" w:colFirst="0" w:colLast="0"/>
      <w:bookmarkEnd w:id="21"/>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printf("\nEnter your choice: ");</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22" w:name="_2a7sriii0lyz" w:colFirst="0" w:colLast="0"/>
      <w:bookmarkEnd w:id="22"/>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scanf("%d",&amp;option);</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23" w:name="_r6p2nrc5la65" w:colFirst="0" w:colLast="0"/>
      <w:bookmarkEnd w:id="23"/>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switch(option)</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24" w:name="_wo35pa4irtbk" w:colFirst="0" w:colLast="0"/>
      <w:bookmarkEnd w:id="24"/>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25" w:name="_go1m1mvoncb" w:colFirst="0" w:colLast="0"/>
      <w:bookmarkEnd w:id="25"/>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case 1:</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26" w:name="_8skw3d5tc2e6" w:colFirst="0" w:colLast="0"/>
      <w:bookmarkEnd w:id="26"/>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insert();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27" w:name="_c7dfa8mna7ap" w:colFirst="0" w:colLast="0"/>
      <w:bookmarkEnd w:id="27"/>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break;</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28" w:name="_xhdp7olp7ioz" w:colFirst="0" w:colLast="0"/>
      <w:bookmarkEnd w:id="28"/>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case 2:</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29" w:name="_rmo4lneusi3h" w:colFirst="0" w:colLast="0"/>
      <w:bookmarkEnd w:id="29"/>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Delete();</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30" w:name="_d6ra4yioja5b" w:colFirst="0" w:colLast="0"/>
      <w:bookmarkEnd w:id="30"/>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break;</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31" w:name="_9frb7gu0fjjr" w:colFirst="0" w:colLast="0"/>
      <w:bookmarkEnd w:id="31"/>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case 3:</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32" w:name="_retsqgh3co97" w:colFirst="0" w:colLast="0"/>
      <w:bookmarkEnd w:id="32"/>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peek();</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33" w:name="_u6vlhiv6gdf3" w:colFirst="0" w:colLast="0"/>
      <w:bookmarkEnd w:id="33"/>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break;</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34" w:name="_wfuii949cla1" w:colFirst="0" w:colLast="0"/>
      <w:bookmarkEnd w:id="34"/>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case 4:</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35" w:name="_jt2kygp3uky2" w:colFirst="0" w:colLast="0"/>
      <w:bookmarkEnd w:id="35"/>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display();</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36" w:name="_jcvgb4vxcpj" w:colFirst="0" w:colLast="0"/>
      <w:bookmarkEnd w:id="36"/>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break;</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37" w:name="_u8rr92wwik4y" w:colFirst="0" w:colLast="0"/>
      <w:bookmarkEnd w:id="37"/>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case 5:</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38" w:name="_7vwl9ija4j5c" w:colFirst="0" w:colLast="0"/>
      <w:bookmarkEnd w:id="38"/>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break;</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39" w:name="_fhhp30bx6rkv" w:colFirst="0" w:colLast="0"/>
      <w:bookmarkEnd w:id="39"/>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default: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40" w:name="_1vdw46sexuez" w:colFirst="0" w:colLast="0"/>
      <w:bookmarkEnd w:id="40"/>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printf("Invalid choice");</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41" w:name="_q7zq8tj7n61g" w:colFirst="0" w:colLast="0"/>
      <w:bookmarkEnd w:id="41"/>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break;</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42" w:name="_6n6igpo3affr" w:colFirst="0" w:colLast="0"/>
      <w:bookmarkEnd w:id="42"/>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43" w:name="_w7940bwteex2" w:colFirst="0" w:colLast="0"/>
      <w:bookmarkEnd w:id="43"/>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}while(option!=5);</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44" w:name="_t9oz075kywft" w:colFirst="0" w:colLast="0"/>
      <w:bookmarkEnd w:id="44"/>
      <w:r>
        <w:rPr>
          <w:rFonts w:ascii="Times New Roman" w:hAnsi="Times New Roman" w:eastAsia="Times New Roman" w:cs="Times New Roman"/>
          <w:color w:val="333333"/>
          <w:sz w:val="24"/>
          <w:szCs w:val="24"/>
          <w:rtl w:val="0"/>
        </w:rPr>
        <w:tab/>
      </w:r>
      <w:r>
        <w:rPr>
          <w:rFonts w:ascii="Times New Roman" w:hAnsi="Times New Roman" w:eastAsia="Times New Roman" w:cs="Times New Roman"/>
          <w:color w:val="333333"/>
          <w:sz w:val="24"/>
          <w:szCs w:val="24"/>
          <w:rtl w:val="0"/>
        </w:rPr>
        <w:t>return 0;</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45" w:name="_pnalk3u349vc" w:colFirst="0" w:colLast="0"/>
      <w:bookmarkEnd w:id="45"/>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46" w:name="_cezsgos36ad7" w:colFirst="0" w:colLast="0"/>
      <w:bookmarkEnd w:id="46"/>
      <w:r>
        <w:rPr>
          <w:rFonts w:ascii="Times New Roman" w:hAnsi="Times New Roman" w:eastAsia="Times New Roman" w:cs="Times New Roman"/>
          <w:color w:val="333333"/>
          <w:sz w:val="24"/>
          <w:szCs w:val="24"/>
          <w:rtl w:val="0"/>
        </w:rPr>
        <w:t>void insert()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47" w:name="_e1x0d3rtiuon" w:colFirst="0" w:colLast="0"/>
      <w:bookmarkEnd w:id="47"/>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48" w:name="_t7ptpay8fom4" w:colFirst="0" w:colLast="0"/>
      <w:bookmarkEnd w:id="48"/>
      <w:r>
        <w:rPr>
          <w:rFonts w:ascii="Times New Roman" w:hAnsi="Times New Roman" w:eastAsia="Times New Roman" w:cs="Times New Roman"/>
          <w:color w:val="333333"/>
          <w:sz w:val="24"/>
          <w:szCs w:val="24"/>
          <w:rtl w:val="0"/>
        </w:rPr>
        <w:t>int num;</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49" w:name="_vd51rbq7kpt" w:colFirst="0" w:colLast="0"/>
      <w:bookmarkEnd w:id="49"/>
      <w:r>
        <w:rPr>
          <w:rFonts w:ascii="Times New Roman" w:hAnsi="Times New Roman" w:eastAsia="Times New Roman" w:cs="Times New Roman"/>
          <w:color w:val="333333"/>
          <w:sz w:val="24"/>
          <w:szCs w:val="24"/>
          <w:rtl w:val="0"/>
        </w:rPr>
        <w:t>if(front==0 &amp;&amp; rear==max-1)</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50" w:name="_v0b9p5ybh95p" w:colFirst="0" w:colLast="0"/>
      <w:bookmarkEnd w:id="50"/>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51" w:name="_br8azwmykku" w:colFirst="0" w:colLast="0"/>
      <w:bookmarkEnd w:id="51"/>
      <w:r>
        <w:rPr>
          <w:rFonts w:ascii="Times New Roman" w:hAnsi="Times New Roman" w:eastAsia="Times New Roman" w:cs="Times New Roman"/>
          <w:color w:val="333333"/>
          <w:sz w:val="24"/>
          <w:szCs w:val="24"/>
          <w:rtl w:val="0"/>
        </w:rPr>
        <w:t>printf("\nQueue is Full");</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52" w:name="_lsnrthax9ea1" w:colFirst="0" w:colLast="0"/>
      <w:bookmarkEnd w:id="52"/>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53" w:name="_gfk5z8twzf4u" w:colFirst="0" w:colLast="0"/>
      <w:bookmarkEnd w:id="53"/>
      <w:r>
        <w:rPr>
          <w:rFonts w:ascii="Times New Roman" w:hAnsi="Times New Roman" w:eastAsia="Times New Roman" w:cs="Times New Roman"/>
          <w:color w:val="333333"/>
          <w:sz w:val="24"/>
          <w:szCs w:val="24"/>
          <w:rtl w:val="0"/>
        </w:rPr>
        <w:t>else</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54" w:name="_gqz708xj24tr" w:colFirst="0" w:colLast="0"/>
      <w:bookmarkEnd w:id="54"/>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55" w:name="_kv7zsu5yvz7h" w:colFirst="0" w:colLast="0"/>
      <w:bookmarkEnd w:id="55"/>
      <w:r>
        <w:rPr>
          <w:rFonts w:ascii="Times New Roman" w:hAnsi="Times New Roman" w:eastAsia="Times New Roman" w:cs="Times New Roman"/>
          <w:color w:val="333333"/>
          <w:sz w:val="24"/>
          <w:szCs w:val="24"/>
          <w:rtl w:val="0"/>
        </w:rPr>
        <w:t>printf("\nEnter the data to be inserted: ");</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56" w:name="_8q8x2ahvn7l0" w:colFirst="0" w:colLast="0"/>
      <w:bookmarkEnd w:id="56"/>
      <w:r>
        <w:rPr>
          <w:rFonts w:ascii="Times New Roman" w:hAnsi="Times New Roman" w:eastAsia="Times New Roman" w:cs="Times New Roman"/>
          <w:color w:val="333333"/>
          <w:sz w:val="24"/>
          <w:szCs w:val="24"/>
          <w:rtl w:val="0"/>
        </w:rPr>
        <w:t>scanf("%d",&amp;num);</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57" w:name="_j5br2t5vbhxu" w:colFirst="0" w:colLast="0"/>
      <w:bookmarkEnd w:id="57"/>
      <w:r>
        <w:rPr>
          <w:rFonts w:ascii="Times New Roman" w:hAnsi="Times New Roman" w:eastAsia="Times New Roman" w:cs="Times New Roman"/>
          <w:color w:val="333333"/>
          <w:sz w:val="24"/>
          <w:szCs w:val="24"/>
          <w:rtl w:val="0"/>
        </w:rPr>
        <w:t>if(front==-1 &amp;&amp; rear==-1)</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58" w:name="_e318h08lo0jn" w:colFirst="0" w:colLast="0"/>
      <w:bookmarkEnd w:id="58"/>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59" w:name="_f9mm6sp03psm" w:colFirst="0" w:colLast="0"/>
      <w:bookmarkEnd w:id="59"/>
      <w:r>
        <w:rPr>
          <w:rFonts w:ascii="Times New Roman" w:hAnsi="Times New Roman" w:eastAsia="Times New Roman" w:cs="Times New Roman"/>
          <w:color w:val="333333"/>
          <w:sz w:val="24"/>
          <w:szCs w:val="24"/>
          <w:rtl w:val="0"/>
        </w:rPr>
        <w:t>front=rear=0;</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60" w:name="_8r6kn86lyiom" w:colFirst="0" w:colLast="0"/>
      <w:bookmarkEnd w:id="60"/>
      <w:r>
        <w:rPr>
          <w:rFonts w:ascii="Times New Roman" w:hAnsi="Times New Roman" w:eastAsia="Times New Roman" w:cs="Times New Roman"/>
          <w:color w:val="333333"/>
          <w:sz w:val="24"/>
          <w:szCs w:val="24"/>
          <w:rtl w:val="0"/>
        </w:rPr>
        <w:t>queue[rear]=num;</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61" w:name="_lnd7cdelmoo8" w:colFirst="0" w:colLast="0"/>
      <w:bookmarkEnd w:id="61"/>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62" w:name="_d2jv4an0fs4g" w:colFirst="0" w:colLast="0"/>
      <w:bookmarkEnd w:id="62"/>
      <w:r>
        <w:rPr>
          <w:rFonts w:ascii="Times New Roman" w:hAnsi="Times New Roman" w:eastAsia="Times New Roman" w:cs="Times New Roman"/>
          <w:color w:val="333333"/>
          <w:sz w:val="24"/>
          <w:szCs w:val="24"/>
          <w:rtl w:val="0"/>
        </w:rPr>
        <w:t>else if(front!=0 &amp;&amp; rear==max-1)</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63" w:name="_onjo2zbtidbn" w:colFirst="0" w:colLast="0"/>
      <w:bookmarkEnd w:id="63"/>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64" w:name="_kvp503x4et9a" w:colFirst="0" w:colLast="0"/>
      <w:bookmarkEnd w:id="64"/>
      <w:r>
        <w:rPr>
          <w:rFonts w:ascii="Times New Roman" w:hAnsi="Times New Roman" w:eastAsia="Times New Roman" w:cs="Times New Roman"/>
          <w:color w:val="333333"/>
          <w:sz w:val="24"/>
          <w:szCs w:val="24"/>
          <w:rtl w:val="0"/>
        </w:rPr>
        <w:t>rear=0;</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65" w:name="_prbeow6rmn6c" w:colFirst="0" w:colLast="0"/>
      <w:bookmarkEnd w:id="65"/>
      <w:r>
        <w:rPr>
          <w:rFonts w:ascii="Times New Roman" w:hAnsi="Times New Roman" w:eastAsia="Times New Roman" w:cs="Times New Roman"/>
          <w:color w:val="333333"/>
          <w:sz w:val="24"/>
          <w:szCs w:val="24"/>
          <w:rtl w:val="0"/>
        </w:rPr>
        <w:t>queue[rear]=num;</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66" w:name="_we7z413lgupf" w:colFirst="0" w:colLast="0"/>
      <w:bookmarkEnd w:id="66"/>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67" w:name="_jrfrfjj3xbxp" w:colFirst="0" w:colLast="0"/>
      <w:bookmarkEnd w:id="67"/>
      <w:r>
        <w:rPr>
          <w:rFonts w:ascii="Times New Roman" w:hAnsi="Times New Roman" w:eastAsia="Times New Roman" w:cs="Times New Roman"/>
          <w:color w:val="333333"/>
          <w:sz w:val="24"/>
          <w:szCs w:val="24"/>
          <w:rtl w:val="0"/>
        </w:rPr>
        <w:t>else</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68" w:name="_ad4yp8kptecl" w:colFirst="0" w:colLast="0"/>
      <w:bookmarkEnd w:id="68"/>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69" w:name="_dhihjzj3vnmn" w:colFirst="0" w:colLast="0"/>
      <w:bookmarkEnd w:id="69"/>
      <w:r>
        <w:rPr>
          <w:rFonts w:ascii="Times New Roman" w:hAnsi="Times New Roman" w:eastAsia="Times New Roman" w:cs="Times New Roman"/>
          <w:color w:val="333333"/>
          <w:sz w:val="24"/>
          <w:szCs w:val="24"/>
          <w:rtl w:val="0"/>
        </w:rPr>
        <w:t>rear++;</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70" w:name="_hi5rfwbu96oh" w:colFirst="0" w:colLast="0"/>
      <w:bookmarkEnd w:id="70"/>
      <w:r>
        <w:rPr>
          <w:rFonts w:ascii="Times New Roman" w:hAnsi="Times New Roman" w:eastAsia="Times New Roman" w:cs="Times New Roman"/>
          <w:color w:val="333333"/>
          <w:sz w:val="24"/>
          <w:szCs w:val="24"/>
          <w:rtl w:val="0"/>
        </w:rPr>
        <w:t>queue[rear]=num;</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71" w:name="_ub5t746x8gei" w:colFirst="0" w:colLast="0"/>
      <w:bookmarkEnd w:id="71"/>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72" w:name="_iza5j61ocw75" w:colFirst="0" w:colLast="0"/>
      <w:bookmarkEnd w:id="72"/>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73" w:name="_corepq6p80yb" w:colFirst="0" w:colLast="0"/>
      <w:bookmarkEnd w:id="73"/>
      <w:r>
        <w:rPr>
          <w:rFonts w:ascii="Times New Roman" w:hAnsi="Times New Roman" w:eastAsia="Times New Roman" w:cs="Times New Roman"/>
          <w:color w:val="333333"/>
          <w:sz w:val="24"/>
          <w:szCs w:val="24"/>
          <w:rtl w:val="0"/>
        </w:rPr>
        <w:t>void Delete()</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74" w:name="_yycay9g7slcb" w:colFirst="0" w:colLast="0"/>
      <w:bookmarkEnd w:id="74"/>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75" w:name="_kbcqv0fwv9k0" w:colFirst="0" w:colLast="0"/>
      <w:bookmarkEnd w:id="75"/>
      <w:r>
        <w:rPr>
          <w:rFonts w:ascii="Times New Roman" w:hAnsi="Times New Roman" w:eastAsia="Times New Roman" w:cs="Times New Roman"/>
          <w:color w:val="333333"/>
          <w:sz w:val="24"/>
          <w:szCs w:val="24"/>
          <w:rtl w:val="0"/>
        </w:rPr>
        <w:t>if(front==-1 &amp;&amp; rear==-1)</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76" w:name="_7cwb3olb5une" w:colFirst="0" w:colLast="0"/>
      <w:bookmarkEnd w:id="76"/>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77" w:name="_b9a2os6841p" w:colFirst="0" w:colLast="0"/>
      <w:bookmarkEnd w:id="77"/>
      <w:r>
        <w:rPr>
          <w:rFonts w:ascii="Times New Roman" w:hAnsi="Times New Roman" w:eastAsia="Times New Roman" w:cs="Times New Roman"/>
          <w:color w:val="333333"/>
          <w:sz w:val="24"/>
          <w:szCs w:val="24"/>
          <w:rtl w:val="0"/>
        </w:rPr>
        <w:t>printf("Queue is Empty");</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78" w:name="_kad15vsiehuz" w:colFirst="0" w:colLast="0"/>
      <w:bookmarkEnd w:id="78"/>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79" w:name="_crjduquzx2ij" w:colFirst="0" w:colLast="0"/>
      <w:bookmarkEnd w:id="79"/>
      <w:r>
        <w:rPr>
          <w:rFonts w:ascii="Times New Roman" w:hAnsi="Times New Roman" w:eastAsia="Times New Roman" w:cs="Times New Roman"/>
          <w:color w:val="333333"/>
          <w:sz w:val="24"/>
          <w:szCs w:val="24"/>
          <w:rtl w:val="0"/>
        </w:rPr>
        <w:t>else</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80" w:name="_10qvl1p7wyxk" w:colFirst="0" w:colLast="0"/>
      <w:bookmarkEnd w:id="80"/>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81" w:name="_36rltxvo7vu9" w:colFirst="0" w:colLast="0"/>
      <w:bookmarkEnd w:id="81"/>
      <w:r>
        <w:rPr>
          <w:rFonts w:ascii="Times New Roman" w:hAnsi="Times New Roman" w:eastAsia="Times New Roman" w:cs="Times New Roman"/>
          <w:color w:val="333333"/>
          <w:sz w:val="24"/>
          <w:szCs w:val="24"/>
          <w:rtl w:val="0"/>
        </w:rPr>
        <w:t>print</w:t>
      </w:r>
      <w:r>
        <w:rPr>
          <w:rFonts w:hint="default" w:ascii="Times New Roman" w:hAnsi="Times New Roman" w:eastAsia="Times New Roman" w:cs="Times New Roman"/>
          <w:color w:val="333333"/>
          <w:sz w:val="24"/>
          <w:szCs w:val="24"/>
          <w:rtl w:val="0"/>
          <w:lang w:val="en-US"/>
        </w:rPr>
        <w:t>f</w:t>
      </w:r>
      <w:bookmarkStart w:id="149" w:name="_GoBack"/>
      <w:bookmarkEnd w:id="149"/>
      <w:r>
        <w:rPr>
          <w:rFonts w:ascii="Times New Roman" w:hAnsi="Times New Roman" w:eastAsia="Times New Roman" w:cs="Times New Roman"/>
          <w:color w:val="333333"/>
          <w:sz w:val="24"/>
          <w:szCs w:val="24"/>
          <w:rtl w:val="0"/>
        </w:rPr>
        <w:t>("\n</w:t>
      </w:r>
      <w:r>
        <w:rPr>
          <w:rFonts w:hint="default" w:ascii="Times New Roman" w:hAnsi="Times New Roman" w:eastAsia="Times New Roman" w:cs="Times New Roman"/>
          <w:color w:val="333333"/>
          <w:sz w:val="24"/>
          <w:szCs w:val="24"/>
          <w:rtl w:val="0"/>
          <w:lang w:val="en-US"/>
        </w:rPr>
        <w:t xml:space="preserve"> </w:t>
      </w:r>
      <w:r>
        <w:rPr>
          <w:rFonts w:ascii="Times New Roman" w:hAnsi="Times New Roman" w:eastAsia="Times New Roman" w:cs="Times New Roman"/>
          <w:color w:val="333333"/>
          <w:sz w:val="24"/>
          <w:szCs w:val="24"/>
          <w:rtl w:val="0"/>
        </w:rPr>
        <w:t>The deleted element is %d",queue[front]);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82" w:name="_98ug5tv6flyo" w:colFirst="0" w:colLast="0"/>
      <w:bookmarkEnd w:id="82"/>
      <w:r>
        <w:rPr>
          <w:rFonts w:ascii="Times New Roman" w:hAnsi="Times New Roman" w:eastAsia="Times New Roman" w:cs="Times New Roman"/>
          <w:color w:val="333333"/>
          <w:sz w:val="24"/>
          <w:szCs w:val="24"/>
          <w:rtl w:val="0"/>
        </w:rPr>
        <w:t>if(front==rear)</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83" w:name="_4u6na9v9tnkl" w:colFirst="0" w:colLast="0"/>
      <w:bookmarkEnd w:id="83"/>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84" w:name="_mpo5mpo3y6op" w:colFirst="0" w:colLast="0"/>
      <w:bookmarkEnd w:id="84"/>
      <w:r>
        <w:rPr>
          <w:rFonts w:ascii="Times New Roman" w:hAnsi="Times New Roman" w:eastAsia="Times New Roman" w:cs="Times New Roman"/>
          <w:color w:val="333333"/>
          <w:sz w:val="24"/>
          <w:szCs w:val="24"/>
          <w:rtl w:val="0"/>
        </w:rPr>
        <w:t>front=rear=-1;</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85" w:name="_hnlguovpgm80" w:colFirst="0" w:colLast="0"/>
      <w:bookmarkEnd w:id="85"/>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86" w:name="_qlmqx1b3jzjw" w:colFirst="0" w:colLast="0"/>
      <w:bookmarkEnd w:id="86"/>
      <w:r>
        <w:rPr>
          <w:rFonts w:ascii="Times New Roman" w:hAnsi="Times New Roman" w:eastAsia="Times New Roman" w:cs="Times New Roman"/>
          <w:color w:val="333333"/>
          <w:sz w:val="24"/>
          <w:szCs w:val="24"/>
          <w:rtl w:val="0"/>
        </w:rPr>
        <w:t>else if(front==max-1)</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87" w:name="_7haou3nhqhkr" w:colFirst="0" w:colLast="0"/>
      <w:bookmarkEnd w:id="87"/>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88" w:name="_6ptw0ds50z50" w:colFirst="0" w:colLast="0"/>
      <w:bookmarkEnd w:id="88"/>
      <w:r>
        <w:rPr>
          <w:rFonts w:ascii="Times New Roman" w:hAnsi="Times New Roman" w:eastAsia="Times New Roman" w:cs="Times New Roman"/>
          <w:color w:val="333333"/>
          <w:sz w:val="24"/>
          <w:szCs w:val="24"/>
          <w:rtl w:val="0"/>
        </w:rPr>
        <w:t>front=0;</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89" w:name="_6y65ntlejtn9" w:colFirst="0" w:colLast="0"/>
      <w:bookmarkEnd w:id="89"/>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90" w:name="_xafulivnwj6x" w:colFirst="0" w:colLast="0"/>
      <w:bookmarkEnd w:id="90"/>
      <w:r>
        <w:rPr>
          <w:rFonts w:ascii="Times New Roman" w:hAnsi="Times New Roman" w:eastAsia="Times New Roman" w:cs="Times New Roman"/>
          <w:color w:val="333333"/>
          <w:sz w:val="24"/>
          <w:szCs w:val="24"/>
          <w:rtl w:val="0"/>
        </w:rPr>
        <w:t>else</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91" w:name="_fn15sqkktmm0" w:colFirst="0" w:colLast="0"/>
      <w:bookmarkEnd w:id="91"/>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92" w:name="_4sr1nrgbtbaz" w:colFirst="0" w:colLast="0"/>
      <w:bookmarkEnd w:id="92"/>
      <w:r>
        <w:rPr>
          <w:rFonts w:ascii="Times New Roman" w:hAnsi="Times New Roman" w:eastAsia="Times New Roman" w:cs="Times New Roman"/>
          <w:color w:val="333333"/>
          <w:sz w:val="24"/>
          <w:szCs w:val="24"/>
          <w:rtl w:val="0"/>
        </w:rPr>
        <w:t>front++;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93" w:name="_vs9w7n6muhaf" w:colFirst="0" w:colLast="0"/>
      <w:bookmarkEnd w:id="93"/>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94" w:name="_trg0zh9nasqs" w:colFirst="0" w:colLast="0"/>
      <w:bookmarkEnd w:id="94"/>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95" w:name="_cl7d482fcsdz" w:colFirst="0" w:colLast="0"/>
      <w:bookmarkEnd w:id="95"/>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96" w:name="_rdbib3if8i5l" w:colFirst="0" w:colLast="0"/>
      <w:bookmarkEnd w:id="96"/>
      <w:r>
        <w:rPr>
          <w:rFonts w:ascii="Times New Roman" w:hAnsi="Times New Roman" w:eastAsia="Times New Roman" w:cs="Times New Roman"/>
          <w:color w:val="333333"/>
          <w:sz w:val="24"/>
          <w:szCs w:val="24"/>
          <w:rtl w:val="0"/>
        </w:rPr>
        <w:t>void peek()</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97" w:name="_89it97q4p9yx" w:colFirst="0" w:colLast="0"/>
      <w:bookmarkEnd w:id="97"/>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98" w:name="_lc9urjz4nf4y" w:colFirst="0" w:colLast="0"/>
      <w:bookmarkEnd w:id="98"/>
      <w:r>
        <w:rPr>
          <w:rFonts w:ascii="Times New Roman" w:hAnsi="Times New Roman" w:eastAsia="Times New Roman" w:cs="Times New Roman"/>
          <w:color w:val="333333"/>
          <w:sz w:val="24"/>
          <w:szCs w:val="24"/>
          <w:rtl w:val="0"/>
        </w:rPr>
        <w:t>if(front==-1 &amp;&amp; rear==-1)</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99" w:name="_kohr808a6j1l" w:colFirst="0" w:colLast="0"/>
      <w:bookmarkEnd w:id="99"/>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00" w:name="_vtvzcamq2fgn" w:colFirst="0" w:colLast="0"/>
      <w:bookmarkEnd w:id="100"/>
      <w:r>
        <w:rPr>
          <w:rFonts w:ascii="Times New Roman" w:hAnsi="Times New Roman" w:eastAsia="Times New Roman" w:cs="Times New Roman"/>
          <w:color w:val="333333"/>
          <w:sz w:val="24"/>
          <w:szCs w:val="24"/>
          <w:rtl w:val="0"/>
        </w:rPr>
        <w:t>printf("Queue is Empty");</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01" w:name="_kbd7p1238i89" w:colFirst="0" w:colLast="0"/>
      <w:bookmarkEnd w:id="101"/>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02" w:name="_d3ylbrq05jkg" w:colFirst="0" w:colLast="0"/>
      <w:bookmarkEnd w:id="102"/>
      <w:r>
        <w:rPr>
          <w:rFonts w:ascii="Times New Roman" w:hAnsi="Times New Roman" w:eastAsia="Times New Roman" w:cs="Times New Roman"/>
          <w:color w:val="333333"/>
          <w:sz w:val="24"/>
          <w:szCs w:val="24"/>
          <w:rtl w:val="0"/>
        </w:rPr>
        <w:t>else</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03" w:name="_iie00158ggbl" w:colFirst="0" w:colLast="0"/>
      <w:bookmarkEnd w:id="103"/>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04" w:name="_kxn5jrfbmk4n" w:colFirst="0" w:colLast="0"/>
      <w:bookmarkEnd w:id="104"/>
      <w:r>
        <w:rPr>
          <w:rFonts w:ascii="Times New Roman" w:hAnsi="Times New Roman" w:eastAsia="Times New Roman" w:cs="Times New Roman"/>
          <w:color w:val="333333"/>
          <w:sz w:val="24"/>
          <w:szCs w:val="24"/>
          <w:rtl w:val="0"/>
        </w:rPr>
        <w:t>printf("\nThe first element in queue is %d",queue[front]);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05" w:name="_ihnq8ssvppxc" w:colFirst="0" w:colLast="0"/>
      <w:bookmarkEnd w:id="105"/>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06" w:name="_rfijjlkp7p6j" w:colFirst="0" w:colLast="0"/>
      <w:bookmarkEnd w:id="106"/>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07" w:name="_n7xqfqy9dv9b" w:colFirst="0" w:colLast="0"/>
      <w:bookmarkEnd w:id="107"/>
      <w:r>
        <w:rPr>
          <w:rFonts w:ascii="Times New Roman" w:hAnsi="Times New Roman" w:eastAsia="Times New Roman" w:cs="Times New Roman"/>
          <w:color w:val="333333"/>
          <w:sz w:val="24"/>
          <w:szCs w:val="24"/>
          <w:rtl w:val="0"/>
        </w:rPr>
        <w:t>void display()</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08" w:name="_9pm7ljhgzwg" w:colFirst="0" w:colLast="0"/>
      <w:bookmarkEnd w:id="108"/>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09" w:name="_dr0kr3eakxtf" w:colFirst="0" w:colLast="0"/>
      <w:bookmarkEnd w:id="109"/>
      <w:r>
        <w:rPr>
          <w:rFonts w:ascii="Times New Roman" w:hAnsi="Times New Roman" w:eastAsia="Times New Roman" w:cs="Times New Roman"/>
          <w:color w:val="333333"/>
          <w:sz w:val="24"/>
          <w:szCs w:val="24"/>
          <w:rtl w:val="0"/>
        </w:rPr>
        <w:t>int i;</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10" w:name="_ct21tl4z9fhf" w:colFirst="0" w:colLast="0"/>
      <w:bookmarkEnd w:id="110"/>
      <w:r>
        <w:rPr>
          <w:rFonts w:ascii="Times New Roman" w:hAnsi="Times New Roman" w:eastAsia="Times New Roman" w:cs="Times New Roman"/>
          <w:color w:val="333333"/>
          <w:sz w:val="24"/>
          <w:szCs w:val="24"/>
          <w:rtl w:val="0"/>
        </w:rPr>
        <w:t>if(front==-1 &amp;&amp; rear==-1)</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11" w:name="_h8keeaj24gh9" w:colFirst="0" w:colLast="0"/>
      <w:bookmarkEnd w:id="111"/>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12" w:name="_g27yw7ua1uaj" w:colFirst="0" w:colLast="0"/>
      <w:bookmarkEnd w:id="112"/>
      <w:r>
        <w:rPr>
          <w:rFonts w:ascii="Times New Roman" w:hAnsi="Times New Roman" w:eastAsia="Times New Roman" w:cs="Times New Roman"/>
          <w:color w:val="333333"/>
          <w:sz w:val="24"/>
          <w:szCs w:val="24"/>
          <w:rtl w:val="0"/>
        </w:rPr>
        <w:t>printf("\nQueue is Empty");</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13" w:name="_eiod9cs9wbt1" w:colFirst="0" w:colLast="0"/>
      <w:bookmarkEnd w:id="113"/>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14" w:name="_g71u7qepiquh" w:colFirst="0" w:colLast="0"/>
      <w:bookmarkEnd w:id="114"/>
      <w:r>
        <w:rPr>
          <w:rFonts w:ascii="Times New Roman" w:hAnsi="Times New Roman" w:eastAsia="Times New Roman" w:cs="Times New Roman"/>
          <w:color w:val="333333"/>
          <w:sz w:val="24"/>
          <w:szCs w:val="24"/>
          <w:rtl w:val="0"/>
        </w:rPr>
        <w:t>else</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15" w:name="_1nt0xg5pw7w4" w:colFirst="0" w:colLast="0"/>
      <w:bookmarkEnd w:id="115"/>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16" w:name="_w22lnoie7oja" w:colFirst="0" w:colLast="0"/>
      <w:bookmarkEnd w:id="116"/>
      <w:r>
        <w:rPr>
          <w:rFonts w:ascii="Times New Roman" w:hAnsi="Times New Roman" w:eastAsia="Times New Roman" w:cs="Times New Roman"/>
          <w:color w:val="333333"/>
          <w:sz w:val="24"/>
          <w:szCs w:val="24"/>
          <w:rtl w:val="0"/>
        </w:rPr>
        <w:t>printf("\nThe elements in the queue are: ");</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17" w:name="_opii402z0sdb" w:colFirst="0" w:colLast="0"/>
      <w:bookmarkEnd w:id="117"/>
      <w:r>
        <w:rPr>
          <w:rFonts w:ascii="Times New Roman" w:hAnsi="Times New Roman" w:eastAsia="Times New Roman" w:cs="Times New Roman"/>
          <w:color w:val="333333"/>
          <w:sz w:val="24"/>
          <w:szCs w:val="24"/>
          <w:rtl w:val="0"/>
        </w:rPr>
        <w:t>if(front&lt;rear)</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18" w:name="_vd5ztwciiln5" w:colFirst="0" w:colLast="0"/>
      <w:bookmarkEnd w:id="118"/>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19" w:name="_2zgeh8u6vpd6" w:colFirst="0" w:colLast="0"/>
      <w:bookmarkEnd w:id="119"/>
      <w:r>
        <w:rPr>
          <w:rFonts w:ascii="Times New Roman" w:hAnsi="Times New Roman" w:eastAsia="Times New Roman" w:cs="Times New Roman"/>
          <w:color w:val="333333"/>
          <w:sz w:val="24"/>
          <w:szCs w:val="24"/>
          <w:rtl w:val="0"/>
        </w:rPr>
        <w:t>for(i=front;i&lt;rear;i++)</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20" w:name="_x9kfk2s1ymgw" w:colFirst="0" w:colLast="0"/>
      <w:bookmarkEnd w:id="120"/>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21" w:name="_u8vti6b9mz98" w:colFirst="0" w:colLast="0"/>
      <w:bookmarkEnd w:id="121"/>
      <w:r>
        <w:rPr>
          <w:rFonts w:ascii="Times New Roman" w:hAnsi="Times New Roman" w:eastAsia="Times New Roman" w:cs="Times New Roman"/>
          <w:color w:val="333333"/>
          <w:sz w:val="24"/>
          <w:szCs w:val="24"/>
          <w:rtl w:val="0"/>
        </w:rPr>
        <w:t>printf("%d\t",queue[i]);</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22" w:name="_rvmizmlzvvsq" w:colFirst="0" w:colLast="0"/>
      <w:bookmarkEnd w:id="122"/>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23" w:name="_6mbes8fuh7y6" w:colFirst="0" w:colLast="0"/>
      <w:bookmarkEnd w:id="123"/>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24" w:name="_bxim7en3tni7" w:colFirst="0" w:colLast="0"/>
      <w:bookmarkEnd w:id="124"/>
      <w:r>
        <w:rPr>
          <w:rFonts w:ascii="Times New Roman" w:hAnsi="Times New Roman" w:eastAsia="Times New Roman" w:cs="Times New Roman"/>
          <w:color w:val="333333"/>
          <w:sz w:val="24"/>
          <w:szCs w:val="24"/>
          <w:rtl w:val="0"/>
        </w:rPr>
        <w:t>else if(front&gt;rear)</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25" w:name="_s89psqlxv7f2" w:colFirst="0" w:colLast="0"/>
      <w:bookmarkEnd w:id="125"/>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26" w:name="_1nsjb3zctf4m" w:colFirst="0" w:colLast="0"/>
      <w:bookmarkEnd w:id="126"/>
      <w:r>
        <w:rPr>
          <w:rFonts w:ascii="Times New Roman" w:hAnsi="Times New Roman" w:eastAsia="Times New Roman" w:cs="Times New Roman"/>
          <w:color w:val="333333"/>
          <w:sz w:val="24"/>
          <w:szCs w:val="24"/>
          <w:rtl w:val="0"/>
        </w:rPr>
        <w:t>for(i=front;i&lt;max;i++)</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27" w:name="_lwg6mhj4ibtj" w:colFirst="0" w:colLast="0"/>
      <w:bookmarkEnd w:id="127"/>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28" w:name="_g3fxc1qzoeip" w:colFirst="0" w:colLast="0"/>
      <w:bookmarkEnd w:id="128"/>
      <w:r>
        <w:rPr>
          <w:rFonts w:ascii="Times New Roman" w:hAnsi="Times New Roman" w:eastAsia="Times New Roman" w:cs="Times New Roman"/>
          <w:color w:val="333333"/>
          <w:sz w:val="24"/>
          <w:szCs w:val="24"/>
          <w:rtl w:val="0"/>
        </w:rPr>
        <w:t>printf("%d\t",queue[i]);</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29" w:name="_jm1viyu1mko9" w:colFirst="0" w:colLast="0"/>
      <w:bookmarkEnd w:id="129"/>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30" w:name="_kf8co7vhhyqf" w:colFirst="0" w:colLast="0"/>
      <w:bookmarkEnd w:id="130"/>
      <w:r>
        <w:rPr>
          <w:rFonts w:ascii="Times New Roman" w:hAnsi="Times New Roman" w:eastAsia="Times New Roman" w:cs="Times New Roman"/>
          <w:color w:val="333333"/>
          <w:sz w:val="24"/>
          <w:szCs w:val="24"/>
          <w:rtl w:val="0"/>
        </w:rPr>
        <w:t>for(i=0;i&lt;=rear;i++)</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31" w:name="_l61p1kn0pzs1" w:colFirst="0" w:colLast="0"/>
      <w:bookmarkEnd w:id="131"/>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32" w:name="_yroht2d904am" w:colFirst="0" w:colLast="0"/>
      <w:bookmarkEnd w:id="132"/>
      <w:r>
        <w:rPr>
          <w:rFonts w:ascii="Times New Roman" w:hAnsi="Times New Roman" w:eastAsia="Times New Roman" w:cs="Times New Roman"/>
          <w:color w:val="333333"/>
          <w:sz w:val="24"/>
          <w:szCs w:val="24"/>
          <w:rtl w:val="0"/>
        </w:rPr>
        <w:t>printf("%d\t",queue[i]);</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33" w:name="_82hu9qoidk3n" w:colFirst="0" w:colLast="0"/>
      <w:bookmarkEnd w:id="133"/>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34" w:name="_5xu6qho4m748" w:colFirst="0" w:colLast="0"/>
      <w:bookmarkEnd w:id="134"/>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35" w:name="_bo3igiyaxvht" w:colFirst="0" w:colLast="0"/>
      <w:bookmarkEnd w:id="135"/>
      <w:r>
        <w:rPr>
          <w:rFonts w:ascii="Times New Roman" w:hAnsi="Times New Roman" w:eastAsia="Times New Roman" w:cs="Times New Roman"/>
          <w:color w:val="333333"/>
          <w:sz w:val="24"/>
          <w:szCs w:val="24"/>
          <w:rtl w:val="0"/>
        </w:rPr>
        <w:t>else</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36" w:name="_1i36fcghnv3o" w:colFirst="0" w:colLast="0"/>
      <w:bookmarkEnd w:id="136"/>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37" w:name="_58zagowy9erl" w:colFirst="0" w:colLast="0"/>
      <w:bookmarkEnd w:id="137"/>
      <w:r>
        <w:rPr>
          <w:rFonts w:ascii="Times New Roman" w:hAnsi="Times New Roman" w:eastAsia="Times New Roman" w:cs="Times New Roman"/>
          <w:color w:val="333333"/>
          <w:sz w:val="24"/>
          <w:szCs w:val="24"/>
          <w:rtl w:val="0"/>
        </w:rPr>
        <w:t>printf("%d",queue[front]);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38" w:name="_104y7iydpo6a" w:colFirst="0" w:colLast="0"/>
      <w:bookmarkEnd w:id="138"/>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39" w:name="_k94n7kl0jdce" w:colFirst="0" w:colLast="0"/>
      <w:bookmarkEnd w:id="139"/>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color w:val="333333"/>
          <w:sz w:val="24"/>
          <w:szCs w:val="24"/>
        </w:rPr>
      </w:pPr>
      <w:bookmarkStart w:id="140" w:name="_df58qvfkmvy0" w:colFirst="0" w:colLast="0"/>
      <w:bookmarkEnd w:id="140"/>
      <w:r>
        <w:rPr>
          <w:rFonts w:ascii="Times New Roman" w:hAnsi="Times New Roman" w:eastAsia="Times New Roman" w:cs="Times New Roman"/>
          <w:color w:val="333333"/>
          <w:sz w:val="24"/>
          <w:szCs w:val="24"/>
          <w:rtl w:val="0"/>
        </w:rPr>
        <w:t>}</w:t>
      </w:r>
    </w:p>
    <w:p>
      <w:pPr>
        <w:shd w:val="clear" w:fill="FFFFFF"/>
        <w:spacing w:before="0" w:line="240" w:lineRule="auto"/>
        <w:ind w:left="0" w:firstLine="0"/>
        <w:jc w:val="both"/>
        <w:rPr>
          <w:rFonts w:ascii="Times New Roman" w:hAnsi="Times New Roman" w:eastAsia="Times New Roman" w:cs="Times New Roman"/>
          <w:b/>
          <w:color w:val="333333"/>
          <w:sz w:val="28"/>
          <w:szCs w:val="28"/>
        </w:rPr>
      </w:pPr>
      <w:bookmarkStart w:id="141" w:name="_u38g56a4lnlw" w:colFirst="0" w:colLast="0"/>
      <w:bookmarkEnd w:id="141"/>
      <w:r>
        <w:rPr>
          <w:rFonts w:ascii="Times New Roman" w:hAnsi="Times New Roman" w:eastAsia="Times New Roman" w:cs="Times New Roman"/>
          <w:b/>
          <w:color w:val="333333"/>
          <w:sz w:val="28"/>
          <w:szCs w:val="28"/>
          <w:rtl w:val="0"/>
        </w:rPr>
        <w:t>Output:</w:t>
      </w:r>
    </w:p>
    <w:p>
      <w:pPr>
        <w:shd w:val="clear" w:fill="FFFFFF"/>
        <w:spacing w:before="0" w:line="240" w:lineRule="auto"/>
        <w:ind w:left="0" w:firstLine="0"/>
        <w:jc w:val="both"/>
        <w:rPr>
          <w:rFonts w:hint="default" w:ascii="Times New Roman" w:hAnsi="Times New Roman" w:eastAsia="Times New Roman" w:cs="Times New Roman"/>
          <w:b/>
          <w:color w:val="333333"/>
          <w:sz w:val="28"/>
          <w:szCs w:val="28"/>
          <w:lang w:val="en-US"/>
        </w:rPr>
      </w:pPr>
      <w:bookmarkStart w:id="142" w:name="_6nz8zkq1x9ls" w:colFirst="0" w:colLast="0"/>
      <w:bookmarkEnd w:id="142"/>
      <w:r>
        <w:rPr>
          <w:rFonts w:hint="default" w:ascii="Times New Roman" w:hAnsi="Times New Roman" w:eastAsia="Times New Roman" w:cs="Times New Roman"/>
          <w:b/>
          <w:color w:val="333333"/>
          <w:sz w:val="28"/>
          <w:szCs w:val="28"/>
          <w:lang w:val="en-US"/>
        </w:rPr>
        <w:drawing>
          <wp:inline distT="0" distB="0" distL="114300" distR="114300">
            <wp:extent cx="5943600" cy="3343275"/>
            <wp:effectExtent l="0" t="0" r="0" b="9525"/>
            <wp:docPr id="2" name="Picture 2" descr="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3)"/>
                    <pic:cNvPicPr>
                      <a:picLocks noChangeAspect="1"/>
                    </pic:cNvPicPr>
                  </pic:nvPicPr>
                  <pic:blipFill>
                    <a:blip r:embed="rId6"/>
                    <a:stretch>
                      <a:fillRect/>
                    </a:stretch>
                  </pic:blipFill>
                  <pic:spPr>
                    <a:xfrm>
                      <a:off x="0" y="0"/>
                      <a:ext cx="5943600" cy="3343275"/>
                    </a:xfrm>
                    <a:prstGeom prst="rect">
                      <a:avLst/>
                    </a:prstGeom>
                  </pic:spPr>
                </pic:pic>
              </a:graphicData>
            </a:graphic>
          </wp:inline>
        </w:drawing>
      </w:r>
    </w:p>
    <w:p>
      <w:pPr>
        <w:shd w:val="clear" w:fill="FFFFFF"/>
        <w:spacing w:before="0" w:line="240" w:lineRule="auto"/>
        <w:ind w:left="0" w:firstLine="0"/>
        <w:jc w:val="both"/>
        <w:rPr>
          <w:rFonts w:hint="default" w:ascii="Times New Roman" w:hAnsi="Times New Roman" w:eastAsia="Times New Roman" w:cs="Times New Roman"/>
          <w:b/>
          <w:color w:val="333333"/>
          <w:sz w:val="28"/>
          <w:szCs w:val="28"/>
          <w:lang w:val="en-US"/>
        </w:rPr>
      </w:pPr>
      <w:bookmarkStart w:id="143" w:name="_vygwo2cyzbjz" w:colFirst="0" w:colLast="0"/>
      <w:bookmarkEnd w:id="143"/>
      <w:r>
        <w:rPr>
          <w:rFonts w:hint="default" w:ascii="Times New Roman" w:hAnsi="Times New Roman" w:eastAsia="Times New Roman" w:cs="Times New Roman"/>
          <w:b/>
          <w:color w:val="333333"/>
          <w:sz w:val="28"/>
          <w:szCs w:val="28"/>
          <w:lang w:val="en-US"/>
        </w:rPr>
        <w:drawing>
          <wp:inline distT="0" distB="0" distL="114300" distR="114300">
            <wp:extent cx="5943600" cy="3343275"/>
            <wp:effectExtent l="0" t="0" r="0" b="9525"/>
            <wp:docPr id="3" name="Picture 3"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4)"/>
                    <pic:cNvPicPr>
                      <a:picLocks noChangeAspect="1"/>
                    </pic:cNvPicPr>
                  </pic:nvPicPr>
                  <pic:blipFill>
                    <a:blip r:embed="rId7"/>
                    <a:stretch>
                      <a:fillRect/>
                    </a:stretch>
                  </pic:blipFill>
                  <pic:spPr>
                    <a:xfrm>
                      <a:off x="0" y="0"/>
                      <a:ext cx="5943600" cy="3343275"/>
                    </a:xfrm>
                    <a:prstGeom prst="rect">
                      <a:avLst/>
                    </a:prstGeom>
                  </pic:spPr>
                </pic:pic>
              </a:graphicData>
            </a:graphic>
          </wp:inline>
        </w:drawing>
      </w:r>
    </w:p>
    <w:p>
      <w:pPr>
        <w:shd w:val="clear" w:fill="FFFFFF"/>
        <w:spacing w:before="0" w:line="240" w:lineRule="auto"/>
        <w:ind w:left="0" w:firstLine="0"/>
        <w:jc w:val="both"/>
        <w:rPr>
          <w:rFonts w:hint="default" w:ascii="Times New Roman" w:hAnsi="Times New Roman" w:eastAsia="Times New Roman" w:cs="Times New Roman"/>
          <w:b/>
          <w:color w:val="333333"/>
          <w:sz w:val="28"/>
          <w:szCs w:val="28"/>
          <w:lang w:val="en-US"/>
        </w:rPr>
      </w:pPr>
      <w:bookmarkStart w:id="144" w:name="_6rlup34ji85f" w:colFirst="0" w:colLast="0"/>
      <w:bookmarkEnd w:id="144"/>
      <w:r>
        <w:rPr>
          <w:rFonts w:hint="default" w:ascii="Times New Roman" w:hAnsi="Times New Roman" w:eastAsia="Times New Roman" w:cs="Times New Roman"/>
          <w:b/>
          <w:color w:val="333333"/>
          <w:sz w:val="28"/>
          <w:szCs w:val="28"/>
          <w:lang w:val="en-US"/>
        </w:rPr>
        <w:drawing>
          <wp:inline distT="0" distB="0" distL="114300" distR="114300">
            <wp:extent cx="5943600" cy="3343275"/>
            <wp:effectExtent l="0" t="0" r="0" b="9525"/>
            <wp:docPr id="4" name="Picture 4"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5)"/>
                    <pic:cNvPicPr>
                      <a:picLocks noChangeAspect="1"/>
                    </pic:cNvPicPr>
                  </pic:nvPicPr>
                  <pic:blipFill>
                    <a:blip r:embed="rId8"/>
                    <a:stretch>
                      <a:fillRect/>
                    </a:stretch>
                  </pic:blipFill>
                  <pic:spPr>
                    <a:xfrm>
                      <a:off x="0" y="0"/>
                      <a:ext cx="5943600" cy="3343275"/>
                    </a:xfrm>
                    <a:prstGeom prst="rect">
                      <a:avLst/>
                    </a:prstGeom>
                  </pic:spPr>
                </pic:pic>
              </a:graphicData>
            </a:graphic>
          </wp:inline>
        </w:drawing>
      </w:r>
    </w:p>
    <w:p>
      <w:pPr>
        <w:shd w:val="clear" w:fill="FFFFFF"/>
        <w:spacing w:before="0" w:line="240" w:lineRule="auto"/>
        <w:ind w:left="0" w:firstLine="0"/>
        <w:jc w:val="both"/>
        <w:rPr>
          <w:rFonts w:ascii="Times New Roman" w:hAnsi="Times New Roman" w:eastAsia="Times New Roman" w:cs="Times New Roman"/>
          <w:color w:val="333333"/>
          <w:sz w:val="36"/>
          <w:szCs w:val="36"/>
        </w:rPr>
      </w:pPr>
      <w:bookmarkStart w:id="145" w:name="_befsnzxt239" w:colFirst="0" w:colLast="0"/>
      <w:bookmarkEnd w:id="145"/>
    </w:p>
    <w:p>
      <w:pPr>
        <w:shd w:val="clear" w:fill="FFFFFF"/>
        <w:spacing w:before="0" w:line="240" w:lineRule="auto"/>
        <w:ind w:left="720" w:firstLine="0"/>
        <w:jc w:val="both"/>
        <w:rPr>
          <w:rFonts w:ascii="Times New Roman" w:hAnsi="Times New Roman" w:eastAsia="Times New Roman" w:cs="Times New Roman"/>
          <w:color w:val="333333"/>
          <w:sz w:val="36"/>
          <w:szCs w:val="36"/>
        </w:rPr>
      </w:pPr>
      <w:bookmarkStart w:id="146" w:name="_ny37rto7l4xf" w:colFirst="0" w:colLast="0"/>
      <w:bookmarkEnd w:id="146"/>
    </w:p>
    <w:p>
      <w:pPr>
        <w:shd w:val="clear" w:fill="FFFFFF"/>
        <w:spacing w:before="240" w:after="240" w:line="240" w:lineRule="auto"/>
        <w:jc w:val="both"/>
        <w:rPr>
          <w:rFonts w:ascii="Times New Roman" w:hAnsi="Times New Roman" w:eastAsia="Times New Roman" w:cs="Times New Roman"/>
          <w:b/>
          <w:color w:val="333333"/>
          <w:sz w:val="24"/>
          <w:szCs w:val="24"/>
        </w:rPr>
      </w:pPr>
      <w:bookmarkStart w:id="147" w:name="_78jqycdcs5tb" w:colFirst="0" w:colLast="0"/>
      <w:r>
        <w:rPr>
          <w:rFonts w:ascii="Times New Roman" w:hAnsi="Times New Roman" w:eastAsia="Times New Roman" w:cs="Times New Roman"/>
          <w:b/>
          <w:color w:val="333333"/>
          <w:sz w:val="28"/>
          <w:szCs w:val="28"/>
          <w:rtl w:val="0"/>
        </w:rPr>
        <w:t>Conclusion:</w:t>
      </w:r>
    </w:p>
    <w:p>
      <w:pPr>
        <w:numPr>
          <w:ilvl w:val="0"/>
          <w:numId w:val="5"/>
        </w:numPr>
        <w:shd w:val="clear" w:fill="FFFFFF"/>
        <w:spacing w:before="240" w:after="240" w:line="240" w:lineRule="auto"/>
        <w:ind w:left="720" w:hanging="360"/>
        <w:jc w:val="both"/>
        <w:rPr>
          <w:rFonts w:ascii="Times New Roman" w:hAnsi="Times New Roman" w:eastAsia="Times New Roman" w:cs="Times New Roman"/>
          <w:color w:val="333333"/>
          <w:sz w:val="24"/>
          <w:szCs w:val="24"/>
          <w:u w:val="none"/>
        </w:rPr>
      </w:pPr>
      <w:bookmarkStart w:id="148" w:name="_bjtdjah0yex7" w:colFirst="0" w:colLast="0"/>
      <w:bookmarkEnd w:id="148"/>
      <w:r>
        <w:rPr>
          <w:rFonts w:ascii="Times New Roman" w:hAnsi="Times New Roman" w:eastAsia="Times New Roman" w:cs="Times New Roman"/>
          <w:color w:val="333333"/>
          <w:sz w:val="24"/>
          <w:szCs w:val="24"/>
          <w:rtl w:val="0"/>
        </w:rPr>
        <w:t>Hence we've successfully run the linear queue using array program.</w:t>
      </w:r>
    </w:p>
    <w:bookmarkEnd w:id="147"/>
    <w:p>
      <w:pPr>
        <w:shd w:val="clear" w:fill="FFFFFF"/>
        <w:spacing w:before="0" w:line="240" w:lineRule="auto"/>
        <w:ind w:left="0" w:firstLine="0"/>
        <w:jc w:val="both"/>
        <w:rPr>
          <w:rFonts w:ascii="Times New Roman" w:hAnsi="Times New Roman" w:eastAsia="Times New Roman" w:cs="Times New Roman"/>
          <w:color w:val="333333"/>
          <w:sz w:val="36"/>
          <w:szCs w:val="36"/>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89225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spacing w:line="240" w:lineRule="auto"/>
    </w:pPr>
    <w:rPr>
      <w:rFonts w:ascii="Times New Roman" w:hAnsi="Times New Roman" w:eastAsia="Times New Roman" w:cs="Times New Roman"/>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Office_12.2.0.13110_F1E327BC-269C-435d-A152-05C5408002CA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2023-09-07T18:55:53Z</dcterms:created>
  <dc:creator>asus</dc:creator>
  <cp:lastModifiedBy>Yash Mohadikar</cp:lastModifiedBy>
  <dcterms:modified xsi:type="dcterms:W3CDTF">2023-09-07T19:04:35Z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3CC0019D74CE4BB8962D004F39AE86B2_13</vt:lpwstr>
  </property>
</Properties>
</file>